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E945" w14:textId="77777777" w:rsidR="00415D89" w:rsidRDefault="00000000">
      <w:pPr>
        <w:pStyle w:val="Title"/>
      </w:pPr>
      <w:r>
        <w:t>IoT Locker API Documentation – v1</w:t>
      </w:r>
    </w:p>
    <w:p w14:paraId="7261FE24" w14:textId="4716B7F7" w:rsidR="00415D89" w:rsidRDefault="00000000">
      <w:pPr>
        <w:rPr>
          <w:b/>
        </w:rPr>
      </w:pPr>
      <w:r>
        <w:rPr>
          <w:b/>
        </w:rPr>
        <w:t>Base URL: http://vsafe</w:t>
      </w:r>
      <w:r w:rsidR="00ED30C4">
        <w:rPr>
          <w:b/>
        </w:rPr>
        <w:t>-api</w:t>
      </w:r>
      <w:r>
        <w:rPr>
          <w:b/>
        </w:rPr>
        <w:t>.scionrd.com/</w:t>
      </w:r>
    </w:p>
    <w:p w14:paraId="345F9182" w14:textId="77777777" w:rsidR="00415D89" w:rsidRDefault="00000000">
      <w:r>
        <w:t>Authorization: Bearer JWT (Device token)</w:t>
      </w:r>
    </w:p>
    <w:p w14:paraId="515DE764" w14:textId="77777777" w:rsidR="00415D89" w:rsidRDefault="00000000">
      <w:r>
        <w:t>Content-Type: application/json</w:t>
      </w:r>
    </w:p>
    <w:p w14:paraId="1A82C5E4" w14:textId="77777777" w:rsidR="00415D89" w:rsidRDefault="00000000">
      <w:pPr>
        <w:rPr>
          <w:b/>
        </w:rPr>
      </w:pPr>
      <w:r>
        <w:rPr>
          <w:b/>
        </w:rPr>
        <w:t>Role Required: device</w:t>
      </w:r>
    </w:p>
    <w:p w14:paraId="25EE7826" w14:textId="77777777" w:rsidR="00415D89" w:rsidRDefault="00000000">
      <w:r>
        <w:t>Token Rotation: Automatically issues a new primary_token on valid requests</w:t>
      </w:r>
    </w:p>
    <w:p w14:paraId="488405BF" w14:textId="77777777" w:rsidR="00415D89" w:rsidRDefault="00000000">
      <w:pPr>
        <w:pStyle w:val="Heading1"/>
      </w:pPr>
      <w:r>
        <w:t>1. Status Update</w:t>
      </w:r>
    </w:p>
    <w:p w14:paraId="0BDD5638" w14:textId="77777777" w:rsidR="00415D89" w:rsidRDefault="00000000">
      <w:r>
        <w:rPr>
          <w:b/>
        </w:rPr>
        <w:t>Endpoint: POST /v1/iot/locker</w:t>
      </w:r>
    </w:p>
    <w:p w14:paraId="4541500D" w14:textId="77777777" w:rsidR="00415D89" w:rsidRDefault="00000000">
      <w:r>
        <w:t>Description: Sends current locker status and metadata. Updates 'device_status' and 'devices' table. Issues a new primary token if a valid one is used.</w:t>
      </w:r>
    </w:p>
    <w:p w14:paraId="75A8D4EB" w14:textId="77777777" w:rsidR="00415D89" w:rsidRDefault="00000000">
      <w:r>
        <w:rPr>
          <w:b/>
        </w:rPr>
        <w:t>Headers: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491215BB" w14:textId="77777777">
        <w:tc>
          <w:tcPr>
            <w:tcW w:w="4320" w:type="dxa"/>
          </w:tcPr>
          <w:p w14:paraId="68FD1F2C" w14:textId="77777777" w:rsidR="00415D89" w:rsidRDefault="00000000">
            <w:r>
              <w:t>Key</w:t>
            </w:r>
          </w:p>
        </w:tc>
        <w:tc>
          <w:tcPr>
            <w:tcW w:w="4320" w:type="dxa"/>
          </w:tcPr>
          <w:p w14:paraId="51A1D917" w14:textId="77777777" w:rsidR="00415D89" w:rsidRDefault="00000000">
            <w:r>
              <w:t>Value</w:t>
            </w:r>
          </w:p>
        </w:tc>
      </w:tr>
      <w:tr w:rsidR="00415D89" w14:paraId="2911028E" w14:textId="77777777">
        <w:tc>
          <w:tcPr>
            <w:tcW w:w="4320" w:type="dxa"/>
          </w:tcPr>
          <w:p w14:paraId="55D8809F" w14:textId="77777777" w:rsidR="00415D89" w:rsidRDefault="00000000">
            <w:r>
              <w:t>Authorization</w:t>
            </w:r>
          </w:p>
        </w:tc>
        <w:tc>
          <w:tcPr>
            <w:tcW w:w="4320" w:type="dxa"/>
          </w:tcPr>
          <w:p w14:paraId="6DCB3DDC" w14:textId="77777777" w:rsidR="00415D89" w:rsidRDefault="00000000">
            <w:r>
              <w:t>Bearer &lt;JWT Token&gt;</w:t>
            </w:r>
          </w:p>
        </w:tc>
      </w:tr>
      <w:tr w:rsidR="00415D89" w14:paraId="7F6A7862" w14:textId="77777777">
        <w:tc>
          <w:tcPr>
            <w:tcW w:w="4320" w:type="dxa"/>
          </w:tcPr>
          <w:p w14:paraId="0C9BCF24" w14:textId="77777777" w:rsidR="00415D89" w:rsidRDefault="00000000">
            <w:r>
              <w:t>Content-Type</w:t>
            </w:r>
          </w:p>
        </w:tc>
        <w:tc>
          <w:tcPr>
            <w:tcW w:w="4320" w:type="dxa"/>
          </w:tcPr>
          <w:p w14:paraId="50664B7A" w14:textId="77777777" w:rsidR="00415D89" w:rsidRDefault="00000000">
            <w:r>
              <w:t>application/json</w:t>
            </w:r>
          </w:p>
        </w:tc>
      </w:tr>
    </w:tbl>
    <w:p w14:paraId="32994B7A" w14:textId="77777777" w:rsidR="00415D89" w:rsidRDefault="00000000">
      <w:r>
        <w:rPr>
          <w:b/>
        </w:rPr>
        <w:t>Request Body:</w:t>
      </w:r>
    </w:p>
    <w:p w14:paraId="3DF1552C" w14:textId="77777777" w:rsidR="00415D89" w:rsidRDefault="00000000">
      <w:r>
        <w:t>{</w:t>
      </w:r>
      <w:r>
        <w:br/>
        <w:t xml:space="preserve">  "battery": 2,</w:t>
      </w:r>
      <w:r>
        <w:br/>
        <w:t xml:space="preserve">  "wifi": "strong",</w:t>
      </w:r>
      <w:r>
        <w:br/>
        <w:t xml:space="preserve">  "door_status": 1,</w:t>
      </w:r>
      <w:r>
        <w:br/>
        <w:t xml:space="preserve">  "wifi_version": "v1.0",</w:t>
      </w:r>
      <w:r>
        <w:br/>
        <w:t xml:space="preserve">  "ble_version": "v1.0",</w:t>
      </w:r>
      <w:r>
        <w:br/>
        <w:t xml:space="preserve">  "secure_mode": 1,</w:t>
      </w:r>
      <w:r>
        <w:br/>
        <w:t xml:space="preserve">  "alarm": 0</w:t>
      </w:r>
      <w:r>
        <w:br/>
        <w:t>}</w:t>
      </w:r>
    </w:p>
    <w:p w14:paraId="6E5D4842" w14:textId="77777777" w:rsidR="00415D89" w:rsidRDefault="00000000">
      <w:r>
        <w:rPr>
          <w:b/>
        </w:rPr>
        <w:t>Validation Rules:</w:t>
      </w:r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415D89" w14:paraId="13F80CBE" w14:textId="77777777">
        <w:tc>
          <w:tcPr>
            <w:tcW w:w="2160" w:type="dxa"/>
          </w:tcPr>
          <w:p w14:paraId="0BA9EC90" w14:textId="77777777" w:rsidR="00415D89" w:rsidRDefault="00000000">
            <w:r>
              <w:t>Field</w:t>
            </w:r>
          </w:p>
        </w:tc>
        <w:tc>
          <w:tcPr>
            <w:tcW w:w="2160" w:type="dxa"/>
          </w:tcPr>
          <w:p w14:paraId="10E50909" w14:textId="77777777" w:rsidR="00415D89" w:rsidRDefault="00000000">
            <w:r>
              <w:t>Type</w:t>
            </w:r>
          </w:p>
        </w:tc>
        <w:tc>
          <w:tcPr>
            <w:tcW w:w="2160" w:type="dxa"/>
          </w:tcPr>
          <w:p w14:paraId="3D986501" w14:textId="77777777" w:rsidR="00415D89" w:rsidRDefault="00000000">
            <w:r>
              <w:t>Required</w:t>
            </w:r>
          </w:p>
        </w:tc>
        <w:tc>
          <w:tcPr>
            <w:tcW w:w="2160" w:type="dxa"/>
          </w:tcPr>
          <w:p w14:paraId="1A679CD3" w14:textId="77777777" w:rsidR="00415D89" w:rsidRDefault="00000000">
            <w:r>
              <w:t>Rules</w:t>
            </w:r>
          </w:p>
        </w:tc>
      </w:tr>
      <w:tr w:rsidR="00415D89" w14:paraId="39E56C50" w14:textId="77777777">
        <w:tc>
          <w:tcPr>
            <w:tcW w:w="2160" w:type="dxa"/>
          </w:tcPr>
          <w:p w14:paraId="2E0D9071" w14:textId="77777777" w:rsidR="00415D89" w:rsidRDefault="00000000">
            <w:r>
              <w:t>battery</w:t>
            </w:r>
          </w:p>
        </w:tc>
        <w:tc>
          <w:tcPr>
            <w:tcW w:w="2160" w:type="dxa"/>
          </w:tcPr>
          <w:p w14:paraId="596B1A76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7CE311C8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2E2E1B98" w14:textId="77777777" w:rsidR="00415D89" w:rsidRDefault="00000000">
            <w:r>
              <w:t>1 to 3</w:t>
            </w:r>
          </w:p>
        </w:tc>
      </w:tr>
      <w:tr w:rsidR="00415D89" w14:paraId="4A48A592" w14:textId="77777777">
        <w:tc>
          <w:tcPr>
            <w:tcW w:w="2160" w:type="dxa"/>
          </w:tcPr>
          <w:p w14:paraId="31790797" w14:textId="77777777" w:rsidR="00415D89" w:rsidRDefault="00000000">
            <w:r>
              <w:t>wifi</w:t>
            </w:r>
          </w:p>
        </w:tc>
        <w:tc>
          <w:tcPr>
            <w:tcW w:w="2160" w:type="dxa"/>
          </w:tcPr>
          <w:p w14:paraId="0B24ED1F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22A979C2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5AB0C37E" w14:textId="77777777" w:rsidR="00415D89" w:rsidRDefault="00000000">
            <w:r>
              <w:t>min:1, max:10</w:t>
            </w:r>
          </w:p>
        </w:tc>
      </w:tr>
      <w:tr w:rsidR="00415D89" w14:paraId="7EFD1BAE" w14:textId="77777777">
        <w:tc>
          <w:tcPr>
            <w:tcW w:w="2160" w:type="dxa"/>
          </w:tcPr>
          <w:p w14:paraId="6004A1FC" w14:textId="77777777" w:rsidR="00415D89" w:rsidRDefault="00000000">
            <w:r>
              <w:t>door_status</w:t>
            </w:r>
          </w:p>
        </w:tc>
        <w:tc>
          <w:tcPr>
            <w:tcW w:w="2160" w:type="dxa"/>
          </w:tcPr>
          <w:p w14:paraId="2CC7397C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71F503F7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5FA6043A" w14:textId="77777777" w:rsidR="00415D89" w:rsidRDefault="00000000">
            <w:r>
              <w:t>0 or 1</w:t>
            </w:r>
          </w:p>
        </w:tc>
      </w:tr>
      <w:tr w:rsidR="00415D89" w14:paraId="3D896ADC" w14:textId="77777777">
        <w:tc>
          <w:tcPr>
            <w:tcW w:w="2160" w:type="dxa"/>
          </w:tcPr>
          <w:p w14:paraId="4F1BD0A8" w14:textId="77777777" w:rsidR="00415D89" w:rsidRDefault="00000000">
            <w:r>
              <w:t>wifi_version</w:t>
            </w:r>
          </w:p>
        </w:tc>
        <w:tc>
          <w:tcPr>
            <w:tcW w:w="2160" w:type="dxa"/>
          </w:tcPr>
          <w:p w14:paraId="79208CD4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70C78C03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3253379E" w14:textId="77777777" w:rsidR="00415D89" w:rsidRDefault="00000000">
            <w:r>
              <w:t>min:1, max:10</w:t>
            </w:r>
          </w:p>
        </w:tc>
      </w:tr>
      <w:tr w:rsidR="00415D89" w14:paraId="1722C8AC" w14:textId="77777777">
        <w:tc>
          <w:tcPr>
            <w:tcW w:w="2160" w:type="dxa"/>
          </w:tcPr>
          <w:p w14:paraId="5BD5582E" w14:textId="77777777" w:rsidR="00415D89" w:rsidRDefault="00000000">
            <w:r>
              <w:t>ble_version</w:t>
            </w:r>
          </w:p>
        </w:tc>
        <w:tc>
          <w:tcPr>
            <w:tcW w:w="2160" w:type="dxa"/>
          </w:tcPr>
          <w:p w14:paraId="22A4C9E2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26E1AF88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3B17B25F" w14:textId="77777777" w:rsidR="00415D89" w:rsidRDefault="00000000">
            <w:r>
              <w:t>min:1, max:10</w:t>
            </w:r>
          </w:p>
        </w:tc>
      </w:tr>
      <w:tr w:rsidR="00415D89" w14:paraId="494D22F1" w14:textId="77777777">
        <w:tc>
          <w:tcPr>
            <w:tcW w:w="2160" w:type="dxa"/>
          </w:tcPr>
          <w:p w14:paraId="2C792003" w14:textId="77777777" w:rsidR="00415D89" w:rsidRDefault="00000000">
            <w:r>
              <w:t>secure_mode</w:t>
            </w:r>
          </w:p>
        </w:tc>
        <w:tc>
          <w:tcPr>
            <w:tcW w:w="2160" w:type="dxa"/>
          </w:tcPr>
          <w:p w14:paraId="3DCDEF67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206613DE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0714F023" w14:textId="77777777" w:rsidR="00415D89" w:rsidRDefault="00000000">
            <w:r>
              <w:t>0 or 1</w:t>
            </w:r>
          </w:p>
        </w:tc>
      </w:tr>
      <w:tr w:rsidR="00415D89" w14:paraId="612D356E" w14:textId="77777777">
        <w:tc>
          <w:tcPr>
            <w:tcW w:w="2160" w:type="dxa"/>
          </w:tcPr>
          <w:p w14:paraId="2F42422E" w14:textId="77777777" w:rsidR="00415D89" w:rsidRDefault="00000000">
            <w:r>
              <w:t>alarm</w:t>
            </w:r>
          </w:p>
        </w:tc>
        <w:tc>
          <w:tcPr>
            <w:tcW w:w="2160" w:type="dxa"/>
          </w:tcPr>
          <w:p w14:paraId="1BF1B541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22C35096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39F75964" w14:textId="77777777" w:rsidR="00415D89" w:rsidRDefault="00000000">
            <w:r>
              <w:t>0 or 1</w:t>
            </w:r>
          </w:p>
        </w:tc>
      </w:tr>
    </w:tbl>
    <w:p w14:paraId="1E67B094" w14:textId="77777777" w:rsidR="00415D89" w:rsidRDefault="00000000">
      <w:r>
        <w:rPr>
          <w:b/>
        </w:rPr>
        <w:lastRenderedPageBreak/>
        <w:t>Response:</w:t>
      </w:r>
    </w:p>
    <w:p w14:paraId="0AEDDBA9" w14:textId="77777777" w:rsidR="00415D89" w:rsidRDefault="00000000">
      <w:r>
        <w:t>{</w:t>
      </w:r>
      <w:r>
        <w:br/>
        <w:t xml:space="preserve">  "token": "new.jwt.token.string"</w:t>
      </w:r>
      <w:r>
        <w:br/>
        <w:t>}</w:t>
      </w:r>
    </w:p>
    <w:p w14:paraId="62109738" w14:textId="77777777" w:rsidR="00415D89" w:rsidRDefault="00000000">
      <w:r>
        <w:rPr>
          <w:b/>
        </w:rPr>
        <w:t>Status Codes:</w:t>
      </w:r>
    </w:p>
    <w:tbl>
      <w:tblPr>
        <w:tblStyle w:val="a1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6BC1049A" w14:textId="77777777">
        <w:tc>
          <w:tcPr>
            <w:tcW w:w="4320" w:type="dxa"/>
          </w:tcPr>
          <w:p w14:paraId="31861B5B" w14:textId="77777777" w:rsidR="00415D89" w:rsidRDefault="00000000">
            <w:r>
              <w:t>Code</w:t>
            </w:r>
          </w:p>
        </w:tc>
        <w:tc>
          <w:tcPr>
            <w:tcW w:w="4320" w:type="dxa"/>
          </w:tcPr>
          <w:p w14:paraId="00D44E00" w14:textId="77777777" w:rsidR="00415D89" w:rsidRDefault="00000000">
            <w:r>
              <w:t>Meaning</w:t>
            </w:r>
          </w:p>
        </w:tc>
      </w:tr>
      <w:tr w:rsidR="00415D89" w14:paraId="733F2A03" w14:textId="77777777">
        <w:tc>
          <w:tcPr>
            <w:tcW w:w="4320" w:type="dxa"/>
          </w:tcPr>
          <w:p w14:paraId="66DA8766" w14:textId="77777777" w:rsidR="00415D89" w:rsidRDefault="00000000">
            <w:r>
              <w:t>201</w:t>
            </w:r>
          </w:p>
        </w:tc>
        <w:tc>
          <w:tcPr>
            <w:tcW w:w="4320" w:type="dxa"/>
          </w:tcPr>
          <w:p w14:paraId="6889383B" w14:textId="77777777" w:rsidR="00415D89" w:rsidRDefault="00000000">
            <w:r>
              <w:t>Success – Token rotated</w:t>
            </w:r>
          </w:p>
        </w:tc>
      </w:tr>
      <w:tr w:rsidR="00415D89" w14:paraId="63A0E272" w14:textId="77777777">
        <w:tc>
          <w:tcPr>
            <w:tcW w:w="4320" w:type="dxa"/>
          </w:tcPr>
          <w:p w14:paraId="593BBB96" w14:textId="77777777" w:rsidR="00415D89" w:rsidRDefault="00000000">
            <w:r>
              <w:t>400</w:t>
            </w:r>
          </w:p>
        </w:tc>
        <w:tc>
          <w:tcPr>
            <w:tcW w:w="4320" w:type="dxa"/>
          </w:tcPr>
          <w:p w14:paraId="63984521" w14:textId="77777777" w:rsidR="00415D89" w:rsidRDefault="00000000">
            <w:r>
              <w:t>Invalid/missing parameters</w:t>
            </w:r>
          </w:p>
        </w:tc>
      </w:tr>
      <w:tr w:rsidR="00415D89" w14:paraId="5EEEAAF2" w14:textId="77777777">
        <w:tc>
          <w:tcPr>
            <w:tcW w:w="4320" w:type="dxa"/>
          </w:tcPr>
          <w:p w14:paraId="2E1C18FD" w14:textId="77777777" w:rsidR="00415D89" w:rsidRDefault="00000000">
            <w:r>
              <w:t>401</w:t>
            </w:r>
          </w:p>
        </w:tc>
        <w:tc>
          <w:tcPr>
            <w:tcW w:w="4320" w:type="dxa"/>
          </w:tcPr>
          <w:p w14:paraId="06F77921" w14:textId="77777777" w:rsidR="00415D89" w:rsidRDefault="00000000">
            <w:r>
              <w:t>Invalid or expired token</w:t>
            </w:r>
          </w:p>
        </w:tc>
      </w:tr>
      <w:tr w:rsidR="00415D89" w14:paraId="532D2488" w14:textId="77777777">
        <w:tc>
          <w:tcPr>
            <w:tcW w:w="4320" w:type="dxa"/>
          </w:tcPr>
          <w:p w14:paraId="0520FC74" w14:textId="77777777" w:rsidR="00415D89" w:rsidRDefault="00000000">
            <w:r>
              <w:t>404</w:t>
            </w:r>
          </w:p>
        </w:tc>
        <w:tc>
          <w:tcPr>
            <w:tcW w:w="4320" w:type="dxa"/>
          </w:tcPr>
          <w:p w14:paraId="5D81AF40" w14:textId="77777777" w:rsidR="00415D89" w:rsidRDefault="00000000">
            <w:r>
              <w:t>Device not found</w:t>
            </w:r>
          </w:p>
        </w:tc>
      </w:tr>
      <w:tr w:rsidR="00415D89" w14:paraId="2848EFD9" w14:textId="77777777">
        <w:tc>
          <w:tcPr>
            <w:tcW w:w="4320" w:type="dxa"/>
          </w:tcPr>
          <w:p w14:paraId="05DF6008" w14:textId="77777777" w:rsidR="00415D89" w:rsidRDefault="00000000">
            <w:r>
              <w:t>500</w:t>
            </w:r>
          </w:p>
        </w:tc>
        <w:tc>
          <w:tcPr>
            <w:tcW w:w="4320" w:type="dxa"/>
          </w:tcPr>
          <w:p w14:paraId="6573D896" w14:textId="77777777" w:rsidR="00415D89" w:rsidRDefault="00000000">
            <w:r>
              <w:t>Internal server error</w:t>
            </w:r>
          </w:p>
        </w:tc>
      </w:tr>
    </w:tbl>
    <w:p w14:paraId="11262D41" w14:textId="77777777" w:rsidR="00415D89" w:rsidRDefault="00000000">
      <w:pPr>
        <w:pStyle w:val="Heading1"/>
      </w:pPr>
      <w:r>
        <w:t>2. Access Update</w:t>
      </w:r>
    </w:p>
    <w:p w14:paraId="00A2CCCA" w14:textId="77777777" w:rsidR="00415D89" w:rsidRDefault="00000000">
      <w:r>
        <w:rPr>
          <w:b/>
        </w:rPr>
        <w:t>Endpoint: POST /v1/iot/locker/access</w:t>
      </w:r>
    </w:p>
    <w:p w14:paraId="00972160" w14:textId="77777777" w:rsidR="00415D89" w:rsidRDefault="00000000">
      <w:r>
        <w:t>Description: Logs locker access with additional metadata like authentication type and index. Useful for auditing access.</w:t>
      </w:r>
    </w:p>
    <w:p w14:paraId="40E817FF" w14:textId="77777777" w:rsidR="00415D89" w:rsidRDefault="00000000">
      <w:r>
        <w:rPr>
          <w:b/>
        </w:rPr>
        <w:t>Headers:</w:t>
      </w:r>
    </w:p>
    <w:tbl>
      <w:tblPr>
        <w:tblStyle w:val="a2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7D44CEC8" w14:textId="77777777">
        <w:tc>
          <w:tcPr>
            <w:tcW w:w="4320" w:type="dxa"/>
          </w:tcPr>
          <w:p w14:paraId="22ED78DA" w14:textId="77777777" w:rsidR="00415D89" w:rsidRDefault="00000000">
            <w:r>
              <w:t>Key</w:t>
            </w:r>
          </w:p>
        </w:tc>
        <w:tc>
          <w:tcPr>
            <w:tcW w:w="4320" w:type="dxa"/>
          </w:tcPr>
          <w:p w14:paraId="0B41FAF2" w14:textId="77777777" w:rsidR="00415D89" w:rsidRDefault="00000000">
            <w:r>
              <w:t>Value</w:t>
            </w:r>
          </w:p>
        </w:tc>
      </w:tr>
      <w:tr w:rsidR="00415D89" w14:paraId="20BDD928" w14:textId="77777777">
        <w:tc>
          <w:tcPr>
            <w:tcW w:w="4320" w:type="dxa"/>
          </w:tcPr>
          <w:p w14:paraId="53BDC9B0" w14:textId="77777777" w:rsidR="00415D89" w:rsidRDefault="00000000">
            <w:r>
              <w:t>Authorization</w:t>
            </w:r>
          </w:p>
        </w:tc>
        <w:tc>
          <w:tcPr>
            <w:tcW w:w="4320" w:type="dxa"/>
          </w:tcPr>
          <w:p w14:paraId="32EF4885" w14:textId="77777777" w:rsidR="00415D89" w:rsidRDefault="00000000">
            <w:r>
              <w:t>Bearer &lt;JWT Token&gt;</w:t>
            </w:r>
          </w:p>
        </w:tc>
      </w:tr>
      <w:tr w:rsidR="00415D89" w14:paraId="39F5FE22" w14:textId="77777777">
        <w:tc>
          <w:tcPr>
            <w:tcW w:w="4320" w:type="dxa"/>
          </w:tcPr>
          <w:p w14:paraId="2E4087E8" w14:textId="77777777" w:rsidR="00415D89" w:rsidRDefault="00000000">
            <w:r>
              <w:t>Content-Type</w:t>
            </w:r>
          </w:p>
        </w:tc>
        <w:tc>
          <w:tcPr>
            <w:tcW w:w="4320" w:type="dxa"/>
          </w:tcPr>
          <w:p w14:paraId="7CAAA7D8" w14:textId="77777777" w:rsidR="00415D89" w:rsidRDefault="00000000">
            <w:r>
              <w:t>application/json</w:t>
            </w:r>
          </w:p>
        </w:tc>
      </w:tr>
    </w:tbl>
    <w:p w14:paraId="2D233126" w14:textId="77777777" w:rsidR="00415D89" w:rsidRDefault="00000000">
      <w:r>
        <w:rPr>
          <w:b/>
        </w:rPr>
        <w:t>Request Body:</w:t>
      </w:r>
    </w:p>
    <w:p w14:paraId="3A214DA1" w14:textId="77777777" w:rsidR="00415D89" w:rsidRDefault="00000000">
      <w:r>
        <w:t>{</w:t>
      </w:r>
      <w:r>
        <w:br/>
        <w:t xml:space="preserve">  "battery": 2,</w:t>
      </w:r>
      <w:r>
        <w:br/>
        <w:t xml:space="preserve">  "wifi": "strong",</w:t>
      </w:r>
      <w:r>
        <w:br/>
        <w:t xml:space="preserve">  "door_status": 1,</w:t>
      </w:r>
      <w:r>
        <w:br/>
        <w:t xml:space="preserve">  "wifi_version": "v1.0",</w:t>
      </w:r>
      <w:r>
        <w:br/>
        <w:t xml:space="preserve">  "ble_version": "v1.0",</w:t>
      </w:r>
      <w:r>
        <w:br/>
        <w:t xml:space="preserve">  "secure_mode": 1,</w:t>
      </w:r>
      <w:r>
        <w:br/>
        <w:t xml:space="preserve">  "alarm": 0,</w:t>
      </w:r>
      <w:r>
        <w:br/>
        <w:t xml:space="preserve">  "type": "2",</w:t>
      </w:r>
      <w:r>
        <w:br/>
        <w:t xml:space="preserve">  "index_id": 1</w:t>
      </w:r>
      <w:r>
        <w:br/>
        <w:t>}</w:t>
      </w:r>
    </w:p>
    <w:p w14:paraId="2AABF6A0" w14:textId="77777777" w:rsidR="00415D89" w:rsidRDefault="00000000">
      <w:r>
        <w:rPr>
          <w:b/>
        </w:rPr>
        <w:t>Validation Rules:</w:t>
      </w:r>
    </w:p>
    <w:tbl>
      <w:tblPr>
        <w:tblStyle w:val="a3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415D89" w14:paraId="4DE969A7" w14:textId="77777777">
        <w:tc>
          <w:tcPr>
            <w:tcW w:w="2160" w:type="dxa"/>
          </w:tcPr>
          <w:p w14:paraId="22212980" w14:textId="77777777" w:rsidR="00415D89" w:rsidRDefault="00000000">
            <w:r>
              <w:t>Field</w:t>
            </w:r>
          </w:p>
        </w:tc>
        <w:tc>
          <w:tcPr>
            <w:tcW w:w="2160" w:type="dxa"/>
          </w:tcPr>
          <w:p w14:paraId="6D41D104" w14:textId="77777777" w:rsidR="00415D89" w:rsidRDefault="00000000">
            <w:r>
              <w:t>Type</w:t>
            </w:r>
          </w:p>
        </w:tc>
        <w:tc>
          <w:tcPr>
            <w:tcW w:w="2160" w:type="dxa"/>
          </w:tcPr>
          <w:p w14:paraId="10FC652A" w14:textId="77777777" w:rsidR="00415D89" w:rsidRDefault="00000000">
            <w:r>
              <w:t>Required</w:t>
            </w:r>
          </w:p>
        </w:tc>
        <w:tc>
          <w:tcPr>
            <w:tcW w:w="2160" w:type="dxa"/>
          </w:tcPr>
          <w:p w14:paraId="3DC1C683" w14:textId="77777777" w:rsidR="00415D89" w:rsidRDefault="00000000">
            <w:r>
              <w:t>Rules</w:t>
            </w:r>
          </w:p>
        </w:tc>
      </w:tr>
      <w:tr w:rsidR="00415D89" w14:paraId="57D9006E" w14:textId="77777777">
        <w:tc>
          <w:tcPr>
            <w:tcW w:w="2160" w:type="dxa"/>
          </w:tcPr>
          <w:p w14:paraId="0E871240" w14:textId="77777777" w:rsidR="00415D89" w:rsidRDefault="00000000">
            <w:r>
              <w:t>battery</w:t>
            </w:r>
          </w:p>
        </w:tc>
        <w:tc>
          <w:tcPr>
            <w:tcW w:w="2160" w:type="dxa"/>
          </w:tcPr>
          <w:p w14:paraId="6ED3C7E9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4DA92B5B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6DF129AF" w14:textId="77777777" w:rsidR="00415D89" w:rsidRDefault="00000000">
            <w:r>
              <w:t>1 to 3</w:t>
            </w:r>
          </w:p>
        </w:tc>
      </w:tr>
      <w:tr w:rsidR="00415D89" w14:paraId="0C749E00" w14:textId="77777777">
        <w:tc>
          <w:tcPr>
            <w:tcW w:w="2160" w:type="dxa"/>
          </w:tcPr>
          <w:p w14:paraId="3AF25E58" w14:textId="77777777" w:rsidR="00415D89" w:rsidRDefault="00000000">
            <w:r>
              <w:t>wifi</w:t>
            </w:r>
          </w:p>
        </w:tc>
        <w:tc>
          <w:tcPr>
            <w:tcW w:w="2160" w:type="dxa"/>
          </w:tcPr>
          <w:p w14:paraId="7F1A1C66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27C06B5E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1BE3C7CC" w14:textId="77777777" w:rsidR="00415D89" w:rsidRDefault="00000000">
            <w:r>
              <w:t>min:1, max:10</w:t>
            </w:r>
          </w:p>
        </w:tc>
      </w:tr>
      <w:tr w:rsidR="00415D89" w14:paraId="7AE8C01F" w14:textId="77777777">
        <w:tc>
          <w:tcPr>
            <w:tcW w:w="2160" w:type="dxa"/>
          </w:tcPr>
          <w:p w14:paraId="70DE2503" w14:textId="77777777" w:rsidR="00415D89" w:rsidRDefault="00000000">
            <w:r>
              <w:t>door_status</w:t>
            </w:r>
          </w:p>
        </w:tc>
        <w:tc>
          <w:tcPr>
            <w:tcW w:w="2160" w:type="dxa"/>
          </w:tcPr>
          <w:p w14:paraId="153EDB14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276752D4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41E14A36" w14:textId="77777777" w:rsidR="00415D89" w:rsidRDefault="00000000">
            <w:r>
              <w:t>0 or 1</w:t>
            </w:r>
          </w:p>
        </w:tc>
      </w:tr>
      <w:tr w:rsidR="00415D89" w14:paraId="19A83676" w14:textId="77777777">
        <w:tc>
          <w:tcPr>
            <w:tcW w:w="2160" w:type="dxa"/>
          </w:tcPr>
          <w:p w14:paraId="4E1F628B" w14:textId="77777777" w:rsidR="00415D89" w:rsidRDefault="00000000">
            <w:r>
              <w:lastRenderedPageBreak/>
              <w:t>wifi_version</w:t>
            </w:r>
          </w:p>
        </w:tc>
        <w:tc>
          <w:tcPr>
            <w:tcW w:w="2160" w:type="dxa"/>
          </w:tcPr>
          <w:p w14:paraId="25143CF3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1472F093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1883F705" w14:textId="77777777" w:rsidR="00415D89" w:rsidRDefault="00000000">
            <w:r>
              <w:t>min:1, max:10</w:t>
            </w:r>
          </w:p>
        </w:tc>
      </w:tr>
      <w:tr w:rsidR="00415D89" w14:paraId="7592613D" w14:textId="77777777">
        <w:tc>
          <w:tcPr>
            <w:tcW w:w="2160" w:type="dxa"/>
          </w:tcPr>
          <w:p w14:paraId="653E16D2" w14:textId="77777777" w:rsidR="00415D89" w:rsidRDefault="00000000">
            <w:r>
              <w:t>ble_version</w:t>
            </w:r>
          </w:p>
        </w:tc>
        <w:tc>
          <w:tcPr>
            <w:tcW w:w="2160" w:type="dxa"/>
          </w:tcPr>
          <w:p w14:paraId="19FE5AD8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4DEFE12A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069DFA27" w14:textId="77777777" w:rsidR="00415D89" w:rsidRDefault="00000000">
            <w:r>
              <w:t>min:1, max:10</w:t>
            </w:r>
          </w:p>
        </w:tc>
      </w:tr>
      <w:tr w:rsidR="00415D89" w14:paraId="50F45E44" w14:textId="77777777">
        <w:tc>
          <w:tcPr>
            <w:tcW w:w="2160" w:type="dxa"/>
          </w:tcPr>
          <w:p w14:paraId="0BA94E69" w14:textId="77777777" w:rsidR="00415D89" w:rsidRDefault="00000000">
            <w:r>
              <w:t>secure_mode</w:t>
            </w:r>
          </w:p>
        </w:tc>
        <w:tc>
          <w:tcPr>
            <w:tcW w:w="2160" w:type="dxa"/>
          </w:tcPr>
          <w:p w14:paraId="7931BF2C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0480018F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3DC8871E" w14:textId="77777777" w:rsidR="00415D89" w:rsidRDefault="00000000">
            <w:r>
              <w:t>0 or 1</w:t>
            </w:r>
          </w:p>
        </w:tc>
      </w:tr>
      <w:tr w:rsidR="00415D89" w14:paraId="6B2AE2C0" w14:textId="77777777">
        <w:tc>
          <w:tcPr>
            <w:tcW w:w="2160" w:type="dxa"/>
          </w:tcPr>
          <w:p w14:paraId="49D144C6" w14:textId="77777777" w:rsidR="00415D89" w:rsidRDefault="00000000">
            <w:r>
              <w:t>alarm</w:t>
            </w:r>
          </w:p>
        </w:tc>
        <w:tc>
          <w:tcPr>
            <w:tcW w:w="2160" w:type="dxa"/>
          </w:tcPr>
          <w:p w14:paraId="7C48333F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78E2F77D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363D5D23" w14:textId="77777777" w:rsidR="00415D89" w:rsidRDefault="00000000">
            <w:r>
              <w:t>0 or 1</w:t>
            </w:r>
          </w:p>
        </w:tc>
      </w:tr>
      <w:tr w:rsidR="00415D89" w14:paraId="749B3BF7" w14:textId="77777777">
        <w:tc>
          <w:tcPr>
            <w:tcW w:w="2160" w:type="dxa"/>
          </w:tcPr>
          <w:p w14:paraId="6749D430" w14:textId="77777777" w:rsidR="00415D89" w:rsidRDefault="00000000">
            <w:r>
              <w:t>type</w:t>
            </w:r>
          </w:p>
        </w:tc>
        <w:tc>
          <w:tcPr>
            <w:tcW w:w="2160" w:type="dxa"/>
          </w:tcPr>
          <w:p w14:paraId="165E199F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3309969E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11E40B89" w14:textId="77777777" w:rsidR="00415D89" w:rsidRDefault="00000000">
            <w:r>
              <w:t>One of: 1,2,3,4,5</w:t>
            </w:r>
          </w:p>
        </w:tc>
      </w:tr>
      <w:tr w:rsidR="00415D89" w14:paraId="6D97F0AD" w14:textId="77777777">
        <w:tc>
          <w:tcPr>
            <w:tcW w:w="2160" w:type="dxa"/>
          </w:tcPr>
          <w:p w14:paraId="02587197" w14:textId="77777777" w:rsidR="00415D89" w:rsidRDefault="00000000">
            <w:r>
              <w:t>index_id</w:t>
            </w:r>
          </w:p>
        </w:tc>
        <w:tc>
          <w:tcPr>
            <w:tcW w:w="2160" w:type="dxa"/>
          </w:tcPr>
          <w:p w14:paraId="160A4EE7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2481AB5F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1D980F84" w14:textId="77777777" w:rsidR="00415D89" w:rsidRDefault="00000000">
            <w:r>
              <w:t>max: 3</w:t>
            </w:r>
          </w:p>
        </w:tc>
      </w:tr>
    </w:tbl>
    <w:p w14:paraId="78F8FFC0" w14:textId="77777777" w:rsidR="00415D89" w:rsidRDefault="00000000">
      <w:r>
        <w:rPr>
          <w:b/>
        </w:rPr>
        <w:t>Type Mapping:</w:t>
      </w:r>
    </w:p>
    <w:tbl>
      <w:tblPr>
        <w:tblStyle w:val="a4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55E85571" w14:textId="77777777">
        <w:tc>
          <w:tcPr>
            <w:tcW w:w="4320" w:type="dxa"/>
          </w:tcPr>
          <w:p w14:paraId="03785FF7" w14:textId="77777777" w:rsidR="00415D89" w:rsidRDefault="00000000">
            <w:r>
              <w:t>Type</w:t>
            </w:r>
          </w:p>
        </w:tc>
        <w:tc>
          <w:tcPr>
            <w:tcW w:w="4320" w:type="dxa"/>
          </w:tcPr>
          <w:p w14:paraId="3C0639E8" w14:textId="77777777" w:rsidR="00415D89" w:rsidRDefault="00000000">
            <w:r>
              <w:t>Description</w:t>
            </w:r>
          </w:p>
        </w:tc>
      </w:tr>
      <w:tr w:rsidR="00415D89" w14:paraId="6171C97D" w14:textId="77777777">
        <w:tc>
          <w:tcPr>
            <w:tcW w:w="4320" w:type="dxa"/>
          </w:tcPr>
          <w:p w14:paraId="4D22B9ED" w14:textId="77777777" w:rsidR="00415D89" w:rsidRDefault="00000000">
            <w:r>
              <w:t>1</w:t>
            </w:r>
          </w:p>
        </w:tc>
        <w:tc>
          <w:tcPr>
            <w:tcW w:w="4320" w:type="dxa"/>
          </w:tcPr>
          <w:p w14:paraId="484385D3" w14:textId="77777777" w:rsidR="00415D89" w:rsidRDefault="00000000">
            <w:r>
              <w:t>PIN</w:t>
            </w:r>
          </w:p>
        </w:tc>
      </w:tr>
      <w:tr w:rsidR="00415D89" w14:paraId="1DAA9B10" w14:textId="77777777">
        <w:tc>
          <w:tcPr>
            <w:tcW w:w="4320" w:type="dxa"/>
          </w:tcPr>
          <w:p w14:paraId="654BB871" w14:textId="77777777" w:rsidR="00415D89" w:rsidRDefault="00000000">
            <w:r>
              <w:t>2</w:t>
            </w:r>
          </w:p>
        </w:tc>
        <w:tc>
          <w:tcPr>
            <w:tcW w:w="4320" w:type="dxa"/>
          </w:tcPr>
          <w:p w14:paraId="24EFC6CE" w14:textId="77777777" w:rsidR="00415D89" w:rsidRDefault="00000000">
            <w:r>
              <w:t>Fingerprint</w:t>
            </w:r>
          </w:p>
        </w:tc>
      </w:tr>
      <w:tr w:rsidR="00415D89" w14:paraId="3A1C158D" w14:textId="77777777">
        <w:tc>
          <w:tcPr>
            <w:tcW w:w="4320" w:type="dxa"/>
          </w:tcPr>
          <w:p w14:paraId="350B8091" w14:textId="77777777" w:rsidR="00415D89" w:rsidRDefault="00000000">
            <w:r>
              <w:t>3</w:t>
            </w:r>
          </w:p>
        </w:tc>
        <w:tc>
          <w:tcPr>
            <w:tcW w:w="4320" w:type="dxa"/>
          </w:tcPr>
          <w:p w14:paraId="155006A8" w14:textId="77777777" w:rsidR="00415D89" w:rsidRDefault="00000000">
            <w:r>
              <w:t>RFID Card</w:t>
            </w:r>
          </w:p>
        </w:tc>
      </w:tr>
      <w:tr w:rsidR="00415D89" w14:paraId="273A8733" w14:textId="77777777">
        <w:tc>
          <w:tcPr>
            <w:tcW w:w="4320" w:type="dxa"/>
          </w:tcPr>
          <w:p w14:paraId="627396BD" w14:textId="77777777" w:rsidR="00415D89" w:rsidRDefault="00000000">
            <w:r>
              <w:t>4</w:t>
            </w:r>
          </w:p>
        </w:tc>
        <w:tc>
          <w:tcPr>
            <w:tcW w:w="4320" w:type="dxa"/>
          </w:tcPr>
          <w:p w14:paraId="076ACCAC" w14:textId="77777777" w:rsidR="00415D89" w:rsidRDefault="00000000">
            <w:r>
              <w:t>OTP</w:t>
            </w:r>
          </w:p>
        </w:tc>
      </w:tr>
      <w:tr w:rsidR="00415D89" w14:paraId="7782A175" w14:textId="77777777">
        <w:tc>
          <w:tcPr>
            <w:tcW w:w="4320" w:type="dxa"/>
          </w:tcPr>
          <w:p w14:paraId="0B618985" w14:textId="77777777" w:rsidR="00415D89" w:rsidRDefault="00000000">
            <w:r>
              <w:t>5</w:t>
            </w:r>
          </w:p>
        </w:tc>
        <w:tc>
          <w:tcPr>
            <w:tcW w:w="4320" w:type="dxa"/>
          </w:tcPr>
          <w:p w14:paraId="37E56C90" w14:textId="77777777" w:rsidR="00415D89" w:rsidRDefault="00000000">
            <w:r>
              <w:t>Manual</w:t>
            </w:r>
          </w:p>
        </w:tc>
      </w:tr>
    </w:tbl>
    <w:p w14:paraId="6978FAD7" w14:textId="77777777" w:rsidR="00415D89" w:rsidRDefault="00000000">
      <w:r>
        <w:rPr>
          <w:b/>
        </w:rPr>
        <w:t>Response:</w:t>
      </w:r>
    </w:p>
    <w:p w14:paraId="613BF52D" w14:textId="77777777" w:rsidR="00415D89" w:rsidRDefault="00000000">
      <w:r>
        <w:t>{</w:t>
      </w:r>
      <w:r>
        <w:br/>
        <w:t xml:space="preserve">  "token": "new.jwt.token.string"</w:t>
      </w:r>
      <w:r>
        <w:br/>
        <w:t>}</w:t>
      </w:r>
    </w:p>
    <w:p w14:paraId="5439AED7" w14:textId="77777777" w:rsidR="00415D89" w:rsidRDefault="00000000">
      <w:r>
        <w:rPr>
          <w:b/>
        </w:rPr>
        <w:t>Status Codes:</w:t>
      </w:r>
    </w:p>
    <w:tbl>
      <w:tblPr>
        <w:tblStyle w:val="a5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36B14423" w14:textId="77777777">
        <w:tc>
          <w:tcPr>
            <w:tcW w:w="4320" w:type="dxa"/>
          </w:tcPr>
          <w:p w14:paraId="43F552BC" w14:textId="77777777" w:rsidR="00415D89" w:rsidRDefault="00000000">
            <w:r>
              <w:t>Code</w:t>
            </w:r>
          </w:p>
        </w:tc>
        <w:tc>
          <w:tcPr>
            <w:tcW w:w="4320" w:type="dxa"/>
          </w:tcPr>
          <w:p w14:paraId="3573CDF7" w14:textId="77777777" w:rsidR="00415D89" w:rsidRDefault="00000000">
            <w:r>
              <w:t>Meaning</w:t>
            </w:r>
          </w:p>
        </w:tc>
      </w:tr>
      <w:tr w:rsidR="00415D89" w14:paraId="7A46EA91" w14:textId="77777777">
        <w:tc>
          <w:tcPr>
            <w:tcW w:w="4320" w:type="dxa"/>
          </w:tcPr>
          <w:p w14:paraId="498FD086" w14:textId="77777777" w:rsidR="00415D89" w:rsidRDefault="00000000">
            <w:r>
              <w:t>201</w:t>
            </w:r>
          </w:p>
        </w:tc>
        <w:tc>
          <w:tcPr>
            <w:tcW w:w="4320" w:type="dxa"/>
          </w:tcPr>
          <w:p w14:paraId="2D3F8E68" w14:textId="77777777" w:rsidR="00415D89" w:rsidRDefault="00000000">
            <w:r>
              <w:t>Success – Token rotated</w:t>
            </w:r>
          </w:p>
        </w:tc>
      </w:tr>
      <w:tr w:rsidR="00415D89" w14:paraId="25675661" w14:textId="77777777">
        <w:tc>
          <w:tcPr>
            <w:tcW w:w="4320" w:type="dxa"/>
          </w:tcPr>
          <w:p w14:paraId="0DA1C520" w14:textId="77777777" w:rsidR="00415D89" w:rsidRDefault="00000000">
            <w:r>
              <w:t>400</w:t>
            </w:r>
          </w:p>
        </w:tc>
        <w:tc>
          <w:tcPr>
            <w:tcW w:w="4320" w:type="dxa"/>
          </w:tcPr>
          <w:p w14:paraId="12140743" w14:textId="77777777" w:rsidR="00415D89" w:rsidRDefault="00000000">
            <w:r>
              <w:t>Invalid/missing parameters</w:t>
            </w:r>
          </w:p>
        </w:tc>
      </w:tr>
      <w:tr w:rsidR="00415D89" w14:paraId="674CA461" w14:textId="77777777">
        <w:tc>
          <w:tcPr>
            <w:tcW w:w="4320" w:type="dxa"/>
          </w:tcPr>
          <w:p w14:paraId="08699431" w14:textId="77777777" w:rsidR="00415D89" w:rsidRDefault="00000000">
            <w:r>
              <w:t>401</w:t>
            </w:r>
          </w:p>
        </w:tc>
        <w:tc>
          <w:tcPr>
            <w:tcW w:w="4320" w:type="dxa"/>
          </w:tcPr>
          <w:p w14:paraId="5566E42E" w14:textId="77777777" w:rsidR="00415D89" w:rsidRDefault="00000000">
            <w:r>
              <w:t>Invalid or expired token</w:t>
            </w:r>
          </w:p>
        </w:tc>
      </w:tr>
      <w:tr w:rsidR="00415D89" w14:paraId="2453D09E" w14:textId="77777777">
        <w:tc>
          <w:tcPr>
            <w:tcW w:w="4320" w:type="dxa"/>
          </w:tcPr>
          <w:p w14:paraId="024B1E1E" w14:textId="77777777" w:rsidR="00415D89" w:rsidRDefault="00000000">
            <w:r>
              <w:t>404</w:t>
            </w:r>
          </w:p>
        </w:tc>
        <w:tc>
          <w:tcPr>
            <w:tcW w:w="4320" w:type="dxa"/>
          </w:tcPr>
          <w:p w14:paraId="16CF2890" w14:textId="77777777" w:rsidR="00415D89" w:rsidRDefault="00000000">
            <w:r>
              <w:t>Device not found</w:t>
            </w:r>
          </w:p>
        </w:tc>
      </w:tr>
      <w:tr w:rsidR="00415D89" w14:paraId="245C8936" w14:textId="77777777">
        <w:tc>
          <w:tcPr>
            <w:tcW w:w="4320" w:type="dxa"/>
          </w:tcPr>
          <w:p w14:paraId="3E76FFA3" w14:textId="77777777" w:rsidR="00415D89" w:rsidRDefault="00000000">
            <w:r>
              <w:t>500</w:t>
            </w:r>
          </w:p>
        </w:tc>
        <w:tc>
          <w:tcPr>
            <w:tcW w:w="4320" w:type="dxa"/>
          </w:tcPr>
          <w:p w14:paraId="7639D991" w14:textId="77777777" w:rsidR="00415D89" w:rsidRDefault="00000000">
            <w:r>
              <w:t>Internal server error</w:t>
            </w:r>
          </w:p>
        </w:tc>
      </w:tr>
    </w:tbl>
    <w:p w14:paraId="0D08A7EC" w14:textId="77777777" w:rsidR="00415D89" w:rsidRDefault="00000000">
      <w:pPr>
        <w:pStyle w:val="Heading1"/>
      </w:pPr>
      <w:r>
        <w:t>3. Tamper Update</w:t>
      </w:r>
    </w:p>
    <w:p w14:paraId="201ED144" w14:textId="77777777" w:rsidR="00415D89" w:rsidRDefault="00000000">
      <w:r>
        <w:rPr>
          <w:b/>
        </w:rPr>
        <w:t>Endpoint: POST /v1/iot/locker/tamper</w:t>
      </w:r>
    </w:p>
    <w:p w14:paraId="594EF0F2" w14:textId="77777777" w:rsidR="00415D89" w:rsidRDefault="00000000">
      <w:r>
        <w:t>Description: Used to report tampering alerts. Logs alert in 'device_logs', updates device status and issues new token if needed.</w:t>
      </w:r>
    </w:p>
    <w:p w14:paraId="447E6C8C" w14:textId="77777777" w:rsidR="00415D89" w:rsidRDefault="00000000">
      <w:r>
        <w:rPr>
          <w:b/>
        </w:rPr>
        <w:t>Headers:</w:t>
      </w:r>
    </w:p>
    <w:tbl>
      <w:tblPr>
        <w:tblStyle w:val="a6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46FB4BB5" w14:textId="77777777">
        <w:tc>
          <w:tcPr>
            <w:tcW w:w="4320" w:type="dxa"/>
          </w:tcPr>
          <w:p w14:paraId="411721A2" w14:textId="77777777" w:rsidR="00415D89" w:rsidRDefault="00000000">
            <w:r>
              <w:t>Key</w:t>
            </w:r>
          </w:p>
        </w:tc>
        <w:tc>
          <w:tcPr>
            <w:tcW w:w="4320" w:type="dxa"/>
          </w:tcPr>
          <w:p w14:paraId="2F721779" w14:textId="77777777" w:rsidR="00415D89" w:rsidRDefault="00000000">
            <w:r>
              <w:t>Value</w:t>
            </w:r>
          </w:p>
        </w:tc>
      </w:tr>
      <w:tr w:rsidR="00415D89" w14:paraId="46EAEF93" w14:textId="77777777">
        <w:tc>
          <w:tcPr>
            <w:tcW w:w="4320" w:type="dxa"/>
          </w:tcPr>
          <w:p w14:paraId="319434EC" w14:textId="77777777" w:rsidR="00415D89" w:rsidRDefault="00000000">
            <w:r>
              <w:t>Authorization</w:t>
            </w:r>
          </w:p>
        </w:tc>
        <w:tc>
          <w:tcPr>
            <w:tcW w:w="4320" w:type="dxa"/>
          </w:tcPr>
          <w:p w14:paraId="1DBF173B" w14:textId="77777777" w:rsidR="00415D89" w:rsidRDefault="00000000">
            <w:r>
              <w:t>Bearer &lt;JWT Token&gt;</w:t>
            </w:r>
          </w:p>
        </w:tc>
      </w:tr>
      <w:tr w:rsidR="00415D89" w14:paraId="50E12B4F" w14:textId="77777777">
        <w:tc>
          <w:tcPr>
            <w:tcW w:w="4320" w:type="dxa"/>
          </w:tcPr>
          <w:p w14:paraId="3DF5BCA2" w14:textId="77777777" w:rsidR="00415D89" w:rsidRDefault="00000000">
            <w:r>
              <w:t>Content-Type</w:t>
            </w:r>
          </w:p>
        </w:tc>
        <w:tc>
          <w:tcPr>
            <w:tcW w:w="4320" w:type="dxa"/>
          </w:tcPr>
          <w:p w14:paraId="175271B7" w14:textId="77777777" w:rsidR="00415D89" w:rsidRDefault="00000000">
            <w:r>
              <w:t>application/json</w:t>
            </w:r>
          </w:p>
        </w:tc>
      </w:tr>
    </w:tbl>
    <w:p w14:paraId="69474785" w14:textId="77777777" w:rsidR="00415D89" w:rsidRDefault="00000000">
      <w:r>
        <w:rPr>
          <w:b/>
        </w:rPr>
        <w:t>Request Body:</w:t>
      </w:r>
    </w:p>
    <w:p w14:paraId="6E8FA0A4" w14:textId="77777777" w:rsidR="00415D89" w:rsidRDefault="00000000">
      <w:r>
        <w:t>{</w:t>
      </w:r>
      <w:r>
        <w:br/>
        <w:t xml:space="preserve">  "battery": 3,</w:t>
      </w:r>
      <w:r>
        <w:br/>
        <w:t xml:space="preserve">  "wifi": "weak",</w:t>
      </w:r>
      <w:r>
        <w:br/>
        <w:t xml:space="preserve">  "door_status": 0,</w:t>
      </w:r>
      <w:r>
        <w:br/>
        <w:t xml:space="preserve">  "wifi_version": "v1.1",</w:t>
      </w:r>
      <w:r>
        <w:br/>
      </w:r>
      <w:r>
        <w:lastRenderedPageBreak/>
        <w:t xml:space="preserve">  "ble_version": "v1.1",</w:t>
      </w:r>
      <w:r>
        <w:br/>
        <w:t xml:space="preserve">  "secure_mode": 0,</w:t>
      </w:r>
      <w:r>
        <w:br/>
        <w:t xml:space="preserve">  "alarm": 1</w:t>
      </w:r>
      <w:r>
        <w:br/>
        <w:t>}</w:t>
      </w:r>
    </w:p>
    <w:p w14:paraId="17129FED" w14:textId="77777777" w:rsidR="00415D89" w:rsidRDefault="00000000">
      <w:r>
        <w:rPr>
          <w:b/>
        </w:rPr>
        <w:t>Validation Rules:</w:t>
      </w:r>
    </w:p>
    <w:tbl>
      <w:tblPr>
        <w:tblStyle w:val="a7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415D89" w14:paraId="7DC802F3" w14:textId="77777777">
        <w:tc>
          <w:tcPr>
            <w:tcW w:w="2160" w:type="dxa"/>
          </w:tcPr>
          <w:p w14:paraId="408E139A" w14:textId="77777777" w:rsidR="00415D89" w:rsidRDefault="00000000">
            <w:r>
              <w:t>Field</w:t>
            </w:r>
          </w:p>
        </w:tc>
        <w:tc>
          <w:tcPr>
            <w:tcW w:w="2160" w:type="dxa"/>
          </w:tcPr>
          <w:p w14:paraId="2592BFE2" w14:textId="77777777" w:rsidR="00415D89" w:rsidRDefault="00000000">
            <w:r>
              <w:t>Type</w:t>
            </w:r>
          </w:p>
        </w:tc>
        <w:tc>
          <w:tcPr>
            <w:tcW w:w="2160" w:type="dxa"/>
          </w:tcPr>
          <w:p w14:paraId="09D7F8C7" w14:textId="77777777" w:rsidR="00415D89" w:rsidRDefault="00000000">
            <w:r>
              <w:t>Required</w:t>
            </w:r>
          </w:p>
        </w:tc>
        <w:tc>
          <w:tcPr>
            <w:tcW w:w="2160" w:type="dxa"/>
          </w:tcPr>
          <w:p w14:paraId="3D6F9C32" w14:textId="77777777" w:rsidR="00415D89" w:rsidRDefault="00000000">
            <w:r>
              <w:t>Rules</w:t>
            </w:r>
          </w:p>
        </w:tc>
      </w:tr>
      <w:tr w:rsidR="00415D89" w14:paraId="24D52722" w14:textId="77777777">
        <w:tc>
          <w:tcPr>
            <w:tcW w:w="2160" w:type="dxa"/>
          </w:tcPr>
          <w:p w14:paraId="7D262DD8" w14:textId="77777777" w:rsidR="00415D89" w:rsidRDefault="00000000">
            <w:r>
              <w:t>battery</w:t>
            </w:r>
          </w:p>
        </w:tc>
        <w:tc>
          <w:tcPr>
            <w:tcW w:w="2160" w:type="dxa"/>
          </w:tcPr>
          <w:p w14:paraId="3CB9A431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38DCB4DB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06131339" w14:textId="77777777" w:rsidR="00415D89" w:rsidRDefault="00000000">
            <w:r>
              <w:t>1 to 3</w:t>
            </w:r>
          </w:p>
        </w:tc>
      </w:tr>
      <w:tr w:rsidR="00415D89" w14:paraId="0D52B116" w14:textId="77777777">
        <w:tc>
          <w:tcPr>
            <w:tcW w:w="2160" w:type="dxa"/>
          </w:tcPr>
          <w:p w14:paraId="204B0A63" w14:textId="77777777" w:rsidR="00415D89" w:rsidRDefault="00000000">
            <w:r>
              <w:t>wifi</w:t>
            </w:r>
          </w:p>
        </w:tc>
        <w:tc>
          <w:tcPr>
            <w:tcW w:w="2160" w:type="dxa"/>
          </w:tcPr>
          <w:p w14:paraId="79DA32EE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42E0D2CA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460372AA" w14:textId="77777777" w:rsidR="00415D89" w:rsidRDefault="00000000">
            <w:r>
              <w:t>min:1, max:10</w:t>
            </w:r>
          </w:p>
        </w:tc>
      </w:tr>
      <w:tr w:rsidR="00415D89" w14:paraId="727A3245" w14:textId="77777777">
        <w:tc>
          <w:tcPr>
            <w:tcW w:w="2160" w:type="dxa"/>
          </w:tcPr>
          <w:p w14:paraId="38605DDA" w14:textId="77777777" w:rsidR="00415D89" w:rsidRDefault="00000000">
            <w:r>
              <w:t>door_status</w:t>
            </w:r>
          </w:p>
        </w:tc>
        <w:tc>
          <w:tcPr>
            <w:tcW w:w="2160" w:type="dxa"/>
          </w:tcPr>
          <w:p w14:paraId="63FD4B43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073D25BB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4FDD28FC" w14:textId="77777777" w:rsidR="00415D89" w:rsidRDefault="00000000">
            <w:r>
              <w:t>0 or 1</w:t>
            </w:r>
          </w:p>
        </w:tc>
      </w:tr>
      <w:tr w:rsidR="00415D89" w14:paraId="3CE43991" w14:textId="77777777">
        <w:tc>
          <w:tcPr>
            <w:tcW w:w="2160" w:type="dxa"/>
          </w:tcPr>
          <w:p w14:paraId="54E78264" w14:textId="77777777" w:rsidR="00415D89" w:rsidRDefault="00000000">
            <w:r>
              <w:t>wifi_version</w:t>
            </w:r>
          </w:p>
        </w:tc>
        <w:tc>
          <w:tcPr>
            <w:tcW w:w="2160" w:type="dxa"/>
          </w:tcPr>
          <w:p w14:paraId="508223CC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2BA43169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55085CFD" w14:textId="77777777" w:rsidR="00415D89" w:rsidRDefault="00000000">
            <w:r>
              <w:t>min:1, max:10</w:t>
            </w:r>
          </w:p>
        </w:tc>
      </w:tr>
      <w:tr w:rsidR="00415D89" w14:paraId="10816680" w14:textId="77777777">
        <w:tc>
          <w:tcPr>
            <w:tcW w:w="2160" w:type="dxa"/>
          </w:tcPr>
          <w:p w14:paraId="1A81397C" w14:textId="77777777" w:rsidR="00415D89" w:rsidRDefault="00000000">
            <w:r>
              <w:t>ble_version</w:t>
            </w:r>
          </w:p>
        </w:tc>
        <w:tc>
          <w:tcPr>
            <w:tcW w:w="2160" w:type="dxa"/>
          </w:tcPr>
          <w:p w14:paraId="6A86FA4C" w14:textId="77777777" w:rsidR="00415D89" w:rsidRDefault="00000000">
            <w:r>
              <w:t>string</w:t>
            </w:r>
          </w:p>
        </w:tc>
        <w:tc>
          <w:tcPr>
            <w:tcW w:w="2160" w:type="dxa"/>
          </w:tcPr>
          <w:p w14:paraId="573D34E9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6223BFC9" w14:textId="77777777" w:rsidR="00415D89" w:rsidRDefault="00000000">
            <w:r>
              <w:t>min:1, max:10</w:t>
            </w:r>
          </w:p>
        </w:tc>
      </w:tr>
      <w:tr w:rsidR="00415D89" w14:paraId="18D4AC65" w14:textId="77777777">
        <w:tc>
          <w:tcPr>
            <w:tcW w:w="2160" w:type="dxa"/>
          </w:tcPr>
          <w:p w14:paraId="4F46063B" w14:textId="77777777" w:rsidR="00415D89" w:rsidRDefault="00000000">
            <w:r>
              <w:t>secure_mode</w:t>
            </w:r>
          </w:p>
        </w:tc>
        <w:tc>
          <w:tcPr>
            <w:tcW w:w="2160" w:type="dxa"/>
          </w:tcPr>
          <w:p w14:paraId="4C69D515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132063B1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5C9D47B4" w14:textId="77777777" w:rsidR="00415D89" w:rsidRDefault="00000000">
            <w:r>
              <w:t>0 or 1</w:t>
            </w:r>
          </w:p>
        </w:tc>
      </w:tr>
      <w:tr w:rsidR="00415D89" w14:paraId="79020ACF" w14:textId="77777777">
        <w:tc>
          <w:tcPr>
            <w:tcW w:w="2160" w:type="dxa"/>
          </w:tcPr>
          <w:p w14:paraId="31E656AA" w14:textId="77777777" w:rsidR="00415D89" w:rsidRDefault="00000000">
            <w:r>
              <w:t>alarm</w:t>
            </w:r>
          </w:p>
        </w:tc>
        <w:tc>
          <w:tcPr>
            <w:tcW w:w="2160" w:type="dxa"/>
          </w:tcPr>
          <w:p w14:paraId="6C978588" w14:textId="77777777" w:rsidR="00415D89" w:rsidRDefault="00000000">
            <w:r>
              <w:t>int</w:t>
            </w:r>
          </w:p>
        </w:tc>
        <w:tc>
          <w:tcPr>
            <w:tcW w:w="2160" w:type="dxa"/>
          </w:tcPr>
          <w:p w14:paraId="0BEAA114" w14:textId="77777777" w:rsidR="00415D89" w:rsidRDefault="00000000">
            <w:r>
              <w:t>Yes</w:t>
            </w:r>
          </w:p>
        </w:tc>
        <w:tc>
          <w:tcPr>
            <w:tcW w:w="2160" w:type="dxa"/>
          </w:tcPr>
          <w:p w14:paraId="43323AAE" w14:textId="77777777" w:rsidR="00415D89" w:rsidRDefault="00000000">
            <w:r>
              <w:t>0 or 1</w:t>
            </w:r>
          </w:p>
        </w:tc>
      </w:tr>
    </w:tbl>
    <w:p w14:paraId="5E65B317" w14:textId="77777777" w:rsidR="00415D89" w:rsidRDefault="00000000">
      <w:r>
        <w:rPr>
          <w:b/>
        </w:rPr>
        <w:t>Response:</w:t>
      </w:r>
    </w:p>
    <w:p w14:paraId="7E9457FD" w14:textId="77777777" w:rsidR="00415D89" w:rsidRDefault="00000000">
      <w:r>
        <w:t>{</w:t>
      </w:r>
      <w:r>
        <w:br/>
        <w:t xml:space="preserve">  "token": "new.jwt.token.string"</w:t>
      </w:r>
      <w:r>
        <w:br/>
        <w:t>}</w:t>
      </w:r>
    </w:p>
    <w:p w14:paraId="1C006E90" w14:textId="77777777" w:rsidR="00415D89" w:rsidRDefault="00000000">
      <w:r>
        <w:rPr>
          <w:b/>
        </w:rPr>
        <w:t>Status Codes:</w:t>
      </w:r>
    </w:p>
    <w:tbl>
      <w:tblPr>
        <w:tblStyle w:val="a8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415D89" w14:paraId="7C5B3021" w14:textId="77777777">
        <w:tc>
          <w:tcPr>
            <w:tcW w:w="4320" w:type="dxa"/>
          </w:tcPr>
          <w:p w14:paraId="579E4222" w14:textId="77777777" w:rsidR="00415D89" w:rsidRDefault="00000000">
            <w:r>
              <w:t>Code</w:t>
            </w:r>
          </w:p>
        </w:tc>
        <w:tc>
          <w:tcPr>
            <w:tcW w:w="4320" w:type="dxa"/>
          </w:tcPr>
          <w:p w14:paraId="6D5BF88D" w14:textId="77777777" w:rsidR="00415D89" w:rsidRDefault="00000000">
            <w:r>
              <w:t>Meaning</w:t>
            </w:r>
          </w:p>
        </w:tc>
      </w:tr>
      <w:tr w:rsidR="00415D89" w14:paraId="4EFBF359" w14:textId="77777777">
        <w:tc>
          <w:tcPr>
            <w:tcW w:w="4320" w:type="dxa"/>
          </w:tcPr>
          <w:p w14:paraId="51526C61" w14:textId="77777777" w:rsidR="00415D89" w:rsidRDefault="00000000">
            <w:r>
              <w:t>201</w:t>
            </w:r>
          </w:p>
        </w:tc>
        <w:tc>
          <w:tcPr>
            <w:tcW w:w="4320" w:type="dxa"/>
          </w:tcPr>
          <w:p w14:paraId="6214B1F5" w14:textId="77777777" w:rsidR="00415D89" w:rsidRDefault="00000000">
            <w:r>
              <w:t>Success – Token rotated</w:t>
            </w:r>
          </w:p>
        </w:tc>
      </w:tr>
      <w:tr w:rsidR="00415D89" w14:paraId="51FF3B03" w14:textId="77777777">
        <w:tc>
          <w:tcPr>
            <w:tcW w:w="4320" w:type="dxa"/>
          </w:tcPr>
          <w:p w14:paraId="32B37406" w14:textId="77777777" w:rsidR="00415D89" w:rsidRDefault="00000000">
            <w:r>
              <w:t>400</w:t>
            </w:r>
          </w:p>
        </w:tc>
        <w:tc>
          <w:tcPr>
            <w:tcW w:w="4320" w:type="dxa"/>
          </w:tcPr>
          <w:p w14:paraId="2976EA17" w14:textId="77777777" w:rsidR="00415D89" w:rsidRDefault="00000000">
            <w:r>
              <w:t>Invalid/missing parameters</w:t>
            </w:r>
          </w:p>
        </w:tc>
      </w:tr>
      <w:tr w:rsidR="00415D89" w14:paraId="64269EAB" w14:textId="77777777">
        <w:tc>
          <w:tcPr>
            <w:tcW w:w="4320" w:type="dxa"/>
          </w:tcPr>
          <w:p w14:paraId="4787C6F1" w14:textId="77777777" w:rsidR="00415D89" w:rsidRDefault="00000000">
            <w:r>
              <w:t>401</w:t>
            </w:r>
          </w:p>
        </w:tc>
        <w:tc>
          <w:tcPr>
            <w:tcW w:w="4320" w:type="dxa"/>
          </w:tcPr>
          <w:p w14:paraId="3EE7F81F" w14:textId="77777777" w:rsidR="00415D89" w:rsidRDefault="00000000">
            <w:r>
              <w:t>Invalid or expired token</w:t>
            </w:r>
          </w:p>
        </w:tc>
      </w:tr>
      <w:tr w:rsidR="00415D89" w14:paraId="00842397" w14:textId="77777777">
        <w:tc>
          <w:tcPr>
            <w:tcW w:w="4320" w:type="dxa"/>
          </w:tcPr>
          <w:p w14:paraId="38A1E50E" w14:textId="77777777" w:rsidR="00415D89" w:rsidRDefault="00000000">
            <w:r>
              <w:t>404</w:t>
            </w:r>
          </w:p>
        </w:tc>
        <w:tc>
          <w:tcPr>
            <w:tcW w:w="4320" w:type="dxa"/>
          </w:tcPr>
          <w:p w14:paraId="35DD293F" w14:textId="77777777" w:rsidR="00415D89" w:rsidRDefault="00000000">
            <w:r>
              <w:t>Device not found</w:t>
            </w:r>
          </w:p>
        </w:tc>
      </w:tr>
      <w:tr w:rsidR="00415D89" w14:paraId="160EC4DA" w14:textId="77777777">
        <w:tc>
          <w:tcPr>
            <w:tcW w:w="4320" w:type="dxa"/>
          </w:tcPr>
          <w:p w14:paraId="68561931" w14:textId="77777777" w:rsidR="00415D89" w:rsidRDefault="00000000">
            <w:r>
              <w:t>500</w:t>
            </w:r>
          </w:p>
        </w:tc>
        <w:tc>
          <w:tcPr>
            <w:tcW w:w="4320" w:type="dxa"/>
          </w:tcPr>
          <w:p w14:paraId="4A1155A0" w14:textId="77777777" w:rsidR="00415D89" w:rsidRDefault="00000000">
            <w:r>
              <w:t>Internal server error</w:t>
            </w:r>
          </w:p>
        </w:tc>
      </w:tr>
    </w:tbl>
    <w:p w14:paraId="4FA29DFC" w14:textId="77777777" w:rsidR="00415D89" w:rsidRDefault="00415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547FC41" w14:textId="77777777" w:rsidR="00ED30C4" w:rsidRDefault="00ED3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2F73FD6" w14:textId="7FB7A80F" w:rsidR="00ED30C4" w:rsidRDefault="00ED30C4" w:rsidP="00ED30C4">
      <w:pPr>
        <w:pStyle w:val="Heading1"/>
      </w:pPr>
      <w:r>
        <w:t>4. Device Freeze</w:t>
      </w:r>
    </w:p>
    <w:p w14:paraId="3258AE37" w14:textId="56A6E778" w:rsidR="00ED30C4" w:rsidRDefault="00ED30C4" w:rsidP="00ED30C4">
      <w:r>
        <w:rPr>
          <w:b/>
        </w:rPr>
        <w:t>Endpoint: POST /v1/iot/locker/freeze</w:t>
      </w:r>
    </w:p>
    <w:p w14:paraId="0F2033AC" w14:textId="513375F7" w:rsidR="00ED30C4" w:rsidRDefault="00ED30C4" w:rsidP="00ED30C4">
      <w:r>
        <w:t xml:space="preserve">Description: Used to report </w:t>
      </w:r>
      <w:r w:rsidR="000943F5">
        <w:t>device freeze</w:t>
      </w:r>
      <w:r>
        <w:t xml:space="preserve"> alerts. Logs alert in 'device_logs', updates device status and issues new token if needed.</w:t>
      </w:r>
    </w:p>
    <w:p w14:paraId="616B1018" w14:textId="77777777" w:rsidR="00ED30C4" w:rsidRDefault="00ED30C4" w:rsidP="00ED30C4">
      <w:r>
        <w:rPr>
          <w:b/>
        </w:rPr>
        <w:t>Headers:</w:t>
      </w:r>
    </w:p>
    <w:tbl>
      <w:tblPr>
        <w:tblStyle w:val="a6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ED30C4" w14:paraId="42FDB95D" w14:textId="77777777" w:rsidTr="009B7F7F">
        <w:tc>
          <w:tcPr>
            <w:tcW w:w="4320" w:type="dxa"/>
          </w:tcPr>
          <w:p w14:paraId="635554EA" w14:textId="77777777" w:rsidR="00ED30C4" w:rsidRDefault="00ED30C4" w:rsidP="009B7F7F">
            <w:r>
              <w:t>Key</w:t>
            </w:r>
          </w:p>
        </w:tc>
        <w:tc>
          <w:tcPr>
            <w:tcW w:w="4320" w:type="dxa"/>
          </w:tcPr>
          <w:p w14:paraId="5BA779EF" w14:textId="77777777" w:rsidR="00ED30C4" w:rsidRDefault="00ED30C4" w:rsidP="009B7F7F">
            <w:r>
              <w:t>Value</w:t>
            </w:r>
          </w:p>
        </w:tc>
      </w:tr>
      <w:tr w:rsidR="00ED30C4" w14:paraId="463B9F78" w14:textId="77777777" w:rsidTr="009B7F7F">
        <w:tc>
          <w:tcPr>
            <w:tcW w:w="4320" w:type="dxa"/>
          </w:tcPr>
          <w:p w14:paraId="1ABD0213" w14:textId="77777777" w:rsidR="00ED30C4" w:rsidRDefault="00ED30C4" w:rsidP="009B7F7F">
            <w:r>
              <w:t>Authorization</w:t>
            </w:r>
          </w:p>
        </w:tc>
        <w:tc>
          <w:tcPr>
            <w:tcW w:w="4320" w:type="dxa"/>
          </w:tcPr>
          <w:p w14:paraId="60054BD9" w14:textId="77777777" w:rsidR="00ED30C4" w:rsidRDefault="00ED30C4" w:rsidP="009B7F7F">
            <w:r>
              <w:t>Bearer &lt;JWT Token&gt;</w:t>
            </w:r>
          </w:p>
        </w:tc>
      </w:tr>
      <w:tr w:rsidR="00ED30C4" w14:paraId="1C7134E7" w14:textId="77777777" w:rsidTr="009B7F7F">
        <w:tc>
          <w:tcPr>
            <w:tcW w:w="4320" w:type="dxa"/>
          </w:tcPr>
          <w:p w14:paraId="78619E0D" w14:textId="77777777" w:rsidR="00ED30C4" w:rsidRDefault="00ED30C4" w:rsidP="009B7F7F">
            <w:r>
              <w:t>Content-Type</w:t>
            </w:r>
          </w:p>
        </w:tc>
        <w:tc>
          <w:tcPr>
            <w:tcW w:w="4320" w:type="dxa"/>
          </w:tcPr>
          <w:p w14:paraId="53F9424C" w14:textId="77777777" w:rsidR="00ED30C4" w:rsidRDefault="00ED30C4" w:rsidP="009B7F7F">
            <w:r>
              <w:t>application/json</w:t>
            </w:r>
          </w:p>
        </w:tc>
      </w:tr>
    </w:tbl>
    <w:p w14:paraId="3E074CD9" w14:textId="77777777" w:rsidR="00ED30C4" w:rsidRDefault="00ED30C4" w:rsidP="00ED30C4">
      <w:r>
        <w:rPr>
          <w:b/>
        </w:rPr>
        <w:t>Request Body:</w:t>
      </w:r>
    </w:p>
    <w:p w14:paraId="391BECE3" w14:textId="70B87F31" w:rsidR="00ED30C4" w:rsidRDefault="00ED30C4" w:rsidP="00ED30C4">
      <w:r>
        <w:t>{</w:t>
      </w:r>
      <w:r>
        <w:br/>
        <w:t xml:space="preserve">  "battery": 3,</w:t>
      </w:r>
      <w:r>
        <w:br/>
      </w:r>
      <w:r>
        <w:lastRenderedPageBreak/>
        <w:t xml:space="preserve">  "wifi": "weak",</w:t>
      </w:r>
      <w:r>
        <w:br/>
        <w:t xml:space="preserve">  "door_status": 0,</w:t>
      </w:r>
      <w:r>
        <w:br/>
        <w:t xml:space="preserve">  "wifi_version": "v1.1",</w:t>
      </w:r>
      <w:r>
        <w:br/>
        <w:t xml:space="preserve">  "ble_version": "v1.1",</w:t>
      </w:r>
      <w:r>
        <w:br/>
        <w:t xml:space="preserve">  "secure_mode": 0,</w:t>
      </w:r>
      <w:r>
        <w:br/>
        <w:t xml:space="preserve">  "alarm": 1,</w:t>
      </w:r>
      <w:r>
        <w:br/>
        <w:t xml:space="preserve">  "type": "2"</w:t>
      </w:r>
      <w:r>
        <w:br/>
        <w:t>}</w:t>
      </w:r>
    </w:p>
    <w:p w14:paraId="7F5B81F3" w14:textId="77777777" w:rsidR="00ED30C4" w:rsidRDefault="00ED30C4" w:rsidP="00ED30C4">
      <w:r>
        <w:rPr>
          <w:b/>
        </w:rPr>
        <w:t>Validation Rules:</w:t>
      </w:r>
    </w:p>
    <w:tbl>
      <w:tblPr>
        <w:tblStyle w:val="a7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ED30C4" w14:paraId="413EE0B7" w14:textId="77777777" w:rsidTr="009B7F7F">
        <w:tc>
          <w:tcPr>
            <w:tcW w:w="2160" w:type="dxa"/>
          </w:tcPr>
          <w:p w14:paraId="74953E09" w14:textId="77777777" w:rsidR="00ED30C4" w:rsidRDefault="00ED30C4" w:rsidP="009B7F7F">
            <w:r>
              <w:t>Field</w:t>
            </w:r>
          </w:p>
        </w:tc>
        <w:tc>
          <w:tcPr>
            <w:tcW w:w="2160" w:type="dxa"/>
          </w:tcPr>
          <w:p w14:paraId="1C79DBBA" w14:textId="77777777" w:rsidR="00ED30C4" w:rsidRDefault="00ED30C4" w:rsidP="009B7F7F">
            <w:r>
              <w:t>Type</w:t>
            </w:r>
          </w:p>
        </w:tc>
        <w:tc>
          <w:tcPr>
            <w:tcW w:w="2160" w:type="dxa"/>
          </w:tcPr>
          <w:p w14:paraId="09EF3D2C" w14:textId="77777777" w:rsidR="00ED30C4" w:rsidRDefault="00ED30C4" w:rsidP="009B7F7F">
            <w:r>
              <w:t>Required</w:t>
            </w:r>
          </w:p>
        </w:tc>
        <w:tc>
          <w:tcPr>
            <w:tcW w:w="2160" w:type="dxa"/>
          </w:tcPr>
          <w:p w14:paraId="3A0A8937" w14:textId="77777777" w:rsidR="00ED30C4" w:rsidRDefault="00ED30C4" w:rsidP="009B7F7F">
            <w:r>
              <w:t>Rules</w:t>
            </w:r>
          </w:p>
        </w:tc>
      </w:tr>
      <w:tr w:rsidR="00ED30C4" w14:paraId="0C3A328F" w14:textId="77777777" w:rsidTr="009B7F7F">
        <w:tc>
          <w:tcPr>
            <w:tcW w:w="2160" w:type="dxa"/>
          </w:tcPr>
          <w:p w14:paraId="243FAF3D" w14:textId="77777777" w:rsidR="00ED30C4" w:rsidRDefault="00ED30C4" w:rsidP="009B7F7F">
            <w:r>
              <w:t>battery</w:t>
            </w:r>
          </w:p>
        </w:tc>
        <w:tc>
          <w:tcPr>
            <w:tcW w:w="2160" w:type="dxa"/>
          </w:tcPr>
          <w:p w14:paraId="3A327A12" w14:textId="77777777" w:rsidR="00ED30C4" w:rsidRDefault="00ED30C4" w:rsidP="009B7F7F">
            <w:r>
              <w:t>int</w:t>
            </w:r>
          </w:p>
        </w:tc>
        <w:tc>
          <w:tcPr>
            <w:tcW w:w="2160" w:type="dxa"/>
          </w:tcPr>
          <w:p w14:paraId="3D81E63F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3B6AD355" w14:textId="77777777" w:rsidR="00ED30C4" w:rsidRDefault="00ED30C4" w:rsidP="009B7F7F">
            <w:r>
              <w:t>1 to 3</w:t>
            </w:r>
          </w:p>
        </w:tc>
      </w:tr>
      <w:tr w:rsidR="00ED30C4" w14:paraId="7C254749" w14:textId="77777777" w:rsidTr="009B7F7F">
        <w:tc>
          <w:tcPr>
            <w:tcW w:w="2160" w:type="dxa"/>
          </w:tcPr>
          <w:p w14:paraId="2FB240C9" w14:textId="77777777" w:rsidR="00ED30C4" w:rsidRDefault="00ED30C4" w:rsidP="009B7F7F">
            <w:r>
              <w:t>wifi</w:t>
            </w:r>
          </w:p>
        </w:tc>
        <w:tc>
          <w:tcPr>
            <w:tcW w:w="2160" w:type="dxa"/>
          </w:tcPr>
          <w:p w14:paraId="646C38A2" w14:textId="77777777" w:rsidR="00ED30C4" w:rsidRDefault="00ED30C4" w:rsidP="009B7F7F">
            <w:r>
              <w:t>string</w:t>
            </w:r>
          </w:p>
        </w:tc>
        <w:tc>
          <w:tcPr>
            <w:tcW w:w="2160" w:type="dxa"/>
          </w:tcPr>
          <w:p w14:paraId="26C581FC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02185FF1" w14:textId="77777777" w:rsidR="00ED30C4" w:rsidRDefault="00ED30C4" w:rsidP="009B7F7F">
            <w:r>
              <w:t>min:1, max:10</w:t>
            </w:r>
          </w:p>
        </w:tc>
      </w:tr>
      <w:tr w:rsidR="00ED30C4" w14:paraId="76B1536F" w14:textId="77777777" w:rsidTr="009B7F7F">
        <w:tc>
          <w:tcPr>
            <w:tcW w:w="2160" w:type="dxa"/>
          </w:tcPr>
          <w:p w14:paraId="3D2CB834" w14:textId="77777777" w:rsidR="00ED30C4" w:rsidRDefault="00ED30C4" w:rsidP="009B7F7F">
            <w:r>
              <w:t>door_status</w:t>
            </w:r>
          </w:p>
        </w:tc>
        <w:tc>
          <w:tcPr>
            <w:tcW w:w="2160" w:type="dxa"/>
          </w:tcPr>
          <w:p w14:paraId="77A376E2" w14:textId="77777777" w:rsidR="00ED30C4" w:rsidRDefault="00ED30C4" w:rsidP="009B7F7F">
            <w:r>
              <w:t>int</w:t>
            </w:r>
          </w:p>
        </w:tc>
        <w:tc>
          <w:tcPr>
            <w:tcW w:w="2160" w:type="dxa"/>
          </w:tcPr>
          <w:p w14:paraId="5514ADB1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1558473B" w14:textId="77777777" w:rsidR="00ED30C4" w:rsidRDefault="00ED30C4" w:rsidP="009B7F7F">
            <w:r>
              <w:t>0 or 1</w:t>
            </w:r>
          </w:p>
        </w:tc>
      </w:tr>
      <w:tr w:rsidR="00ED30C4" w14:paraId="361B4A01" w14:textId="77777777" w:rsidTr="009B7F7F">
        <w:tc>
          <w:tcPr>
            <w:tcW w:w="2160" w:type="dxa"/>
          </w:tcPr>
          <w:p w14:paraId="0BDAC196" w14:textId="77777777" w:rsidR="00ED30C4" w:rsidRDefault="00ED30C4" w:rsidP="009B7F7F">
            <w:r>
              <w:t>wifi_version</w:t>
            </w:r>
          </w:p>
        </w:tc>
        <w:tc>
          <w:tcPr>
            <w:tcW w:w="2160" w:type="dxa"/>
          </w:tcPr>
          <w:p w14:paraId="62415F7F" w14:textId="77777777" w:rsidR="00ED30C4" w:rsidRDefault="00ED30C4" w:rsidP="009B7F7F">
            <w:r>
              <w:t>string</w:t>
            </w:r>
          </w:p>
        </w:tc>
        <w:tc>
          <w:tcPr>
            <w:tcW w:w="2160" w:type="dxa"/>
          </w:tcPr>
          <w:p w14:paraId="00F97A56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7DD6D7A1" w14:textId="77777777" w:rsidR="00ED30C4" w:rsidRDefault="00ED30C4" w:rsidP="009B7F7F">
            <w:r>
              <w:t>min:1, max:10</w:t>
            </w:r>
          </w:p>
        </w:tc>
      </w:tr>
      <w:tr w:rsidR="00ED30C4" w14:paraId="78C3ADD2" w14:textId="77777777" w:rsidTr="009B7F7F">
        <w:tc>
          <w:tcPr>
            <w:tcW w:w="2160" w:type="dxa"/>
          </w:tcPr>
          <w:p w14:paraId="4FF2D9CF" w14:textId="77777777" w:rsidR="00ED30C4" w:rsidRDefault="00ED30C4" w:rsidP="009B7F7F">
            <w:r>
              <w:t>ble_version</w:t>
            </w:r>
          </w:p>
        </w:tc>
        <w:tc>
          <w:tcPr>
            <w:tcW w:w="2160" w:type="dxa"/>
          </w:tcPr>
          <w:p w14:paraId="329AC50C" w14:textId="77777777" w:rsidR="00ED30C4" w:rsidRDefault="00ED30C4" w:rsidP="009B7F7F">
            <w:r>
              <w:t>string</w:t>
            </w:r>
          </w:p>
        </w:tc>
        <w:tc>
          <w:tcPr>
            <w:tcW w:w="2160" w:type="dxa"/>
          </w:tcPr>
          <w:p w14:paraId="768637F2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161D2FE9" w14:textId="77777777" w:rsidR="00ED30C4" w:rsidRDefault="00ED30C4" w:rsidP="009B7F7F">
            <w:r>
              <w:t>min:1, max:10</w:t>
            </w:r>
          </w:p>
        </w:tc>
      </w:tr>
      <w:tr w:rsidR="00ED30C4" w14:paraId="311832E6" w14:textId="77777777" w:rsidTr="009B7F7F">
        <w:tc>
          <w:tcPr>
            <w:tcW w:w="2160" w:type="dxa"/>
          </w:tcPr>
          <w:p w14:paraId="05F049A1" w14:textId="77777777" w:rsidR="00ED30C4" w:rsidRDefault="00ED30C4" w:rsidP="009B7F7F">
            <w:r>
              <w:t>secure_mode</w:t>
            </w:r>
          </w:p>
        </w:tc>
        <w:tc>
          <w:tcPr>
            <w:tcW w:w="2160" w:type="dxa"/>
          </w:tcPr>
          <w:p w14:paraId="6E454E06" w14:textId="77777777" w:rsidR="00ED30C4" w:rsidRDefault="00ED30C4" w:rsidP="009B7F7F">
            <w:r>
              <w:t>int</w:t>
            </w:r>
          </w:p>
        </w:tc>
        <w:tc>
          <w:tcPr>
            <w:tcW w:w="2160" w:type="dxa"/>
          </w:tcPr>
          <w:p w14:paraId="73CF2048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6C165DC5" w14:textId="77777777" w:rsidR="00ED30C4" w:rsidRDefault="00ED30C4" w:rsidP="009B7F7F">
            <w:r>
              <w:t>0 or 1</w:t>
            </w:r>
          </w:p>
        </w:tc>
      </w:tr>
      <w:tr w:rsidR="00ED30C4" w14:paraId="0BA32B8F" w14:textId="77777777" w:rsidTr="009B7F7F">
        <w:tc>
          <w:tcPr>
            <w:tcW w:w="2160" w:type="dxa"/>
          </w:tcPr>
          <w:p w14:paraId="08655D6D" w14:textId="77777777" w:rsidR="00ED30C4" w:rsidRDefault="00ED30C4" w:rsidP="009B7F7F">
            <w:r>
              <w:t>alarm</w:t>
            </w:r>
          </w:p>
        </w:tc>
        <w:tc>
          <w:tcPr>
            <w:tcW w:w="2160" w:type="dxa"/>
          </w:tcPr>
          <w:p w14:paraId="33BDD718" w14:textId="77777777" w:rsidR="00ED30C4" w:rsidRDefault="00ED30C4" w:rsidP="009B7F7F">
            <w:r>
              <w:t>int</w:t>
            </w:r>
          </w:p>
        </w:tc>
        <w:tc>
          <w:tcPr>
            <w:tcW w:w="2160" w:type="dxa"/>
          </w:tcPr>
          <w:p w14:paraId="14F18BEA" w14:textId="77777777" w:rsidR="00ED30C4" w:rsidRDefault="00ED30C4" w:rsidP="009B7F7F">
            <w:r>
              <w:t>Yes</w:t>
            </w:r>
          </w:p>
        </w:tc>
        <w:tc>
          <w:tcPr>
            <w:tcW w:w="2160" w:type="dxa"/>
          </w:tcPr>
          <w:p w14:paraId="11913B78" w14:textId="699BF4E6" w:rsidR="00ED30C4" w:rsidRDefault="00ED30C4" w:rsidP="009B7F7F">
            <w:r>
              <w:t>0 or 1</w:t>
            </w:r>
          </w:p>
        </w:tc>
      </w:tr>
      <w:tr w:rsidR="00ED30C4" w14:paraId="6072CBB1" w14:textId="77777777" w:rsidTr="009B7F7F">
        <w:tc>
          <w:tcPr>
            <w:tcW w:w="2160" w:type="dxa"/>
          </w:tcPr>
          <w:p w14:paraId="71BC74E6" w14:textId="695D3170" w:rsidR="00ED30C4" w:rsidRDefault="00ED30C4" w:rsidP="00ED30C4">
            <w:r>
              <w:t>type</w:t>
            </w:r>
          </w:p>
        </w:tc>
        <w:tc>
          <w:tcPr>
            <w:tcW w:w="2160" w:type="dxa"/>
          </w:tcPr>
          <w:p w14:paraId="65DD8D1B" w14:textId="373E796B" w:rsidR="00ED30C4" w:rsidRDefault="00ED30C4" w:rsidP="00ED30C4">
            <w:r>
              <w:t>string</w:t>
            </w:r>
          </w:p>
        </w:tc>
        <w:tc>
          <w:tcPr>
            <w:tcW w:w="2160" w:type="dxa"/>
          </w:tcPr>
          <w:p w14:paraId="7F7B3C77" w14:textId="72C4DA1B" w:rsidR="00ED30C4" w:rsidRDefault="00ED30C4" w:rsidP="00ED30C4">
            <w:r>
              <w:t>Yes</w:t>
            </w:r>
          </w:p>
        </w:tc>
        <w:tc>
          <w:tcPr>
            <w:tcW w:w="2160" w:type="dxa"/>
          </w:tcPr>
          <w:p w14:paraId="35CBA481" w14:textId="04F02EA8" w:rsidR="00ED30C4" w:rsidRDefault="00ED30C4" w:rsidP="00ED30C4">
            <w:r>
              <w:t>One of: 1,2,3,4,5</w:t>
            </w:r>
          </w:p>
        </w:tc>
      </w:tr>
    </w:tbl>
    <w:p w14:paraId="78250C5B" w14:textId="77777777" w:rsidR="00ED30C4" w:rsidRDefault="00ED30C4" w:rsidP="00ED30C4">
      <w:r>
        <w:rPr>
          <w:b/>
        </w:rPr>
        <w:t>Type Mapping:</w:t>
      </w:r>
    </w:p>
    <w:tbl>
      <w:tblPr>
        <w:tblStyle w:val="a4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ED30C4" w14:paraId="16856DA1" w14:textId="77777777" w:rsidTr="009B7F7F">
        <w:tc>
          <w:tcPr>
            <w:tcW w:w="4320" w:type="dxa"/>
          </w:tcPr>
          <w:p w14:paraId="4057F838" w14:textId="77777777" w:rsidR="00ED30C4" w:rsidRDefault="00ED30C4" w:rsidP="009B7F7F">
            <w:r>
              <w:t>Type</w:t>
            </w:r>
          </w:p>
        </w:tc>
        <w:tc>
          <w:tcPr>
            <w:tcW w:w="4320" w:type="dxa"/>
          </w:tcPr>
          <w:p w14:paraId="09DA4B3F" w14:textId="77777777" w:rsidR="00ED30C4" w:rsidRDefault="00ED30C4" w:rsidP="009B7F7F">
            <w:r>
              <w:t>Description</w:t>
            </w:r>
          </w:p>
        </w:tc>
      </w:tr>
      <w:tr w:rsidR="00ED30C4" w14:paraId="01E6C033" w14:textId="77777777" w:rsidTr="009B7F7F">
        <w:tc>
          <w:tcPr>
            <w:tcW w:w="4320" w:type="dxa"/>
          </w:tcPr>
          <w:p w14:paraId="17CB86BE" w14:textId="77777777" w:rsidR="00ED30C4" w:rsidRDefault="00ED30C4" w:rsidP="009B7F7F">
            <w:r>
              <w:t>1</w:t>
            </w:r>
          </w:p>
        </w:tc>
        <w:tc>
          <w:tcPr>
            <w:tcW w:w="4320" w:type="dxa"/>
          </w:tcPr>
          <w:p w14:paraId="75FCE4E9" w14:textId="77777777" w:rsidR="00ED30C4" w:rsidRDefault="00ED30C4" w:rsidP="009B7F7F">
            <w:r>
              <w:t>PIN</w:t>
            </w:r>
          </w:p>
        </w:tc>
      </w:tr>
      <w:tr w:rsidR="00ED30C4" w14:paraId="4747A25F" w14:textId="77777777" w:rsidTr="009B7F7F">
        <w:tc>
          <w:tcPr>
            <w:tcW w:w="4320" w:type="dxa"/>
          </w:tcPr>
          <w:p w14:paraId="0C681A41" w14:textId="77777777" w:rsidR="00ED30C4" w:rsidRDefault="00ED30C4" w:rsidP="009B7F7F">
            <w:r>
              <w:t>2</w:t>
            </w:r>
          </w:p>
        </w:tc>
        <w:tc>
          <w:tcPr>
            <w:tcW w:w="4320" w:type="dxa"/>
          </w:tcPr>
          <w:p w14:paraId="10C3EC29" w14:textId="77777777" w:rsidR="00ED30C4" w:rsidRDefault="00ED30C4" w:rsidP="009B7F7F">
            <w:r>
              <w:t>Fingerprint</w:t>
            </w:r>
          </w:p>
        </w:tc>
      </w:tr>
      <w:tr w:rsidR="00ED30C4" w14:paraId="0AE9A286" w14:textId="77777777" w:rsidTr="009B7F7F">
        <w:tc>
          <w:tcPr>
            <w:tcW w:w="4320" w:type="dxa"/>
          </w:tcPr>
          <w:p w14:paraId="222CFE07" w14:textId="77777777" w:rsidR="00ED30C4" w:rsidRDefault="00ED30C4" w:rsidP="009B7F7F">
            <w:r>
              <w:t>3</w:t>
            </w:r>
          </w:p>
        </w:tc>
        <w:tc>
          <w:tcPr>
            <w:tcW w:w="4320" w:type="dxa"/>
          </w:tcPr>
          <w:p w14:paraId="331A16CE" w14:textId="77777777" w:rsidR="00ED30C4" w:rsidRDefault="00ED30C4" w:rsidP="009B7F7F">
            <w:r>
              <w:t>RFID Card</w:t>
            </w:r>
          </w:p>
        </w:tc>
      </w:tr>
      <w:tr w:rsidR="00ED30C4" w14:paraId="58DBAE6F" w14:textId="77777777" w:rsidTr="009B7F7F">
        <w:tc>
          <w:tcPr>
            <w:tcW w:w="4320" w:type="dxa"/>
          </w:tcPr>
          <w:p w14:paraId="400C9F4F" w14:textId="77777777" w:rsidR="00ED30C4" w:rsidRDefault="00ED30C4" w:rsidP="009B7F7F">
            <w:r>
              <w:t>4</w:t>
            </w:r>
          </w:p>
        </w:tc>
        <w:tc>
          <w:tcPr>
            <w:tcW w:w="4320" w:type="dxa"/>
          </w:tcPr>
          <w:p w14:paraId="3F486F1E" w14:textId="77777777" w:rsidR="00ED30C4" w:rsidRDefault="00ED30C4" w:rsidP="009B7F7F">
            <w:r>
              <w:t>OTP</w:t>
            </w:r>
          </w:p>
        </w:tc>
      </w:tr>
      <w:tr w:rsidR="00ED30C4" w14:paraId="102585AB" w14:textId="77777777" w:rsidTr="009B7F7F">
        <w:tc>
          <w:tcPr>
            <w:tcW w:w="4320" w:type="dxa"/>
          </w:tcPr>
          <w:p w14:paraId="7EBFBEAC" w14:textId="77777777" w:rsidR="00ED30C4" w:rsidRDefault="00ED30C4" w:rsidP="009B7F7F">
            <w:r>
              <w:t>5</w:t>
            </w:r>
          </w:p>
        </w:tc>
        <w:tc>
          <w:tcPr>
            <w:tcW w:w="4320" w:type="dxa"/>
          </w:tcPr>
          <w:p w14:paraId="1D02D156" w14:textId="77777777" w:rsidR="00ED30C4" w:rsidRDefault="00ED30C4" w:rsidP="009B7F7F">
            <w:r>
              <w:t>Manual</w:t>
            </w:r>
          </w:p>
        </w:tc>
      </w:tr>
    </w:tbl>
    <w:p w14:paraId="0A85B828" w14:textId="77777777" w:rsidR="00ED30C4" w:rsidRDefault="00ED30C4" w:rsidP="00ED30C4">
      <w:r>
        <w:rPr>
          <w:b/>
        </w:rPr>
        <w:t>Response:</w:t>
      </w:r>
    </w:p>
    <w:p w14:paraId="46F69180" w14:textId="77777777" w:rsidR="00ED30C4" w:rsidRDefault="00ED30C4" w:rsidP="00ED30C4">
      <w:r>
        <w:t>{</w:t>
      </w:r>
      <w:r>
        <w:br/>
        <w:t xml:space="preserve">  "token": "new.jwt.token.string"</w:t>
      </w:r>
      <w:r>
        <w:br/>
        <w:t>}</w:t>
      </w:r>
    </w:p>
    <w:p w14:paraId="72594672" w14:textId="77777777" w:rsidR="00ED30C4" w:rsidRDefault="00ED30C4" w:rsidP="00ED30C4">
      <w:r>
        <w:rPr>
          <w:b/>
        </w:rPr>
        <w:t>Status Codes:</w:t>
      </w:r>
    </w:p>
    <w:tbl>
      <w:tblPr>
        <w:tblStyle w:val="a8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ED30C4" w14:paraId="592393AD" w14:textId="77777777" w:rsidTr="009B7F7F">
        <w:tc>
          <w:tcPr>
            <w:tcW w:w="4320" w:type="dxa"/>
          </w:tcPr>
          <w:p w14:paraId="65F087CF" w14:textId="77777777" w:rsidR="00ED30C4" w:rsidRDefault="00ED30C4" w:rsidP="009B7F7F">
            <w:r>
              <w:t>Code</w:t>
            </w:r>
          </w:p>
        </w:tc>
        <w:tc>
          <w:tcPr>
            <w:tcW w:w="4320" w:type="dxa"/>
          </w:tcPr>
          <w:p w14:paraId="57970EE7" w14:textId="77777777" w:rsidR="00ED30C4" w:rsidRDefault="00ED30C4" w:rsidP="009B7F7F">
            <w:r>
              <w:t>Meaning</w:t>
            </w:r>
          </w:p>
        </w:tc>
      </w:tr>
      <w:tr w:rsidR="00ED30C4" w14:paraId="4E115068" w14:textId="77777777" w:rsidTr="009B7F7F">
        <w:tc>
          <w:tcPr>
            <w:tcW w:w="4320" w:type="dxa"/>
          </w:tcPr>
          <w:p w14:paraId="44E532EF" w14:textId="77777777" w:rsidR="00ED30C4" w:rsidRDefault="00ED30C4" w:rsidP="009B7F7F">
            <w:r>
              <w:t>201</w:t>
            </w:r>
          </w:p>
        </w:tc>
        <w:tc>
          <w:tcPr>
            <w:tcW w:w="4320" w:type="dxa"/>
          </w:tcPr>
          <w:p w14:paraId="27DFC18F" w14:textId="77777777" w:rsidR="00ED30C4" w:rsidRDefault="00ED30C4" w:rsidP="009B7F7F">
            <w:r>
              <w:t>Success – Token rotated</w:t>
            </w:r>
          </w:p>
        </w:tc>
      </w:tr>
      <w:tr w:rsidR="00ED30C4" w14:paraId="7CAACC64" w14:textId="77777777" w:rsidTr="009B7F7F">
        <w:tc>
          <w:tcPr>
            <w:tcW w:w="4320" w:type="dxa"/>
          </w:tcPr>
          <w:p w14:paraId="09468E3C" w14:textId="77777777" w:rsidR="00ED30C4" w:rsidRDefault="00ED30C4" w:rsidP="009B7F7F">
            <w:r>
              <w:t>400</w:t>
            </w:r>
          </w:p>
        </w:tc>
        <w:tc>
          <w:tcPr>
            <w:tcW w:w="4320" w:type="dxa"/>
          </w:tcPr>
          <w:p w14:paraId="72CB4F36" w14:textId="77777777" w:rsidR="00ED30C4" w:rsidRDefault="00ED30C4" w:rsidP="009B7F7F">
            <w:r>
              <w:t>Invalid/missing parameters</w:t>
            </w:r>
          </w:p>
        </w:tc>
      </w:tr>
      <w:tr w:rsidR="00ED30C4" w14:paraId="7C52B5D4" w14:textId="77777777" w:rsidTr="009B7F7F">
        <w:tc>
          <w:tcPr>
            <w:tcW w:w="4320" w:type="dxa"/>
          </w:tcPr>
          <w:p w14:paraId="3F70093F" w14:textId="77777777" w:rsidR="00ED30C4" w:rsidRDefault="00ED30C4" w:rsidP="009B7F7F">
            <w:r>
              <w:t>401</w:t>
            </w:r>
          </w:p>
        </w:tc>
        <w:tc>
          <w:tcPr>
            <w:tcW w:w="4320" w:type="dxa"/>
          </w:tcPr>
          <w:p w14:paraId="481F8589" w14:textId="77777777" w:rsidR="00ED30C4" w:rsidRDefault="00ED30C4" w:rsidP="009B7F7F">
            <w:r>
              <w:t>Invalid or expired token</w:t>
            </w:r>
          </w:p>
        </w:tc>
      </w:tr>
      <w:tr w:rsidR="00ED30C4" w14:paraId="73BCF13C" w14:textId="77777777" w:rsidTr="009B7F7F">
        <w:tc>
          <w:tcPr>
            <w:tcW w:w="4320" w:type="dxa"/>
          </w:tcPr>
          <w:p w14:paraId="0C1676C9" w14:textId="77777777" w:rsidR="00ED30C4" w:rsidRDefault="00ED30C4" w:rsidP="009B7F7F">
            <w:r>
              <w:t>404</w:t>
            </w:r>
          </w:p>
        </w:tc>
        <w:tc>
          <w:tcPr>
            <w:tcW w:w="4320" w:type="dxa"/>
          </w:tcPr>
          <w:p w14:paraId="54D7BEBB" w14:textId="77777777" w:rsidR="00ED30C4" w:rsidRDefault="00ED30C4" w:rsidP="009B7F7F">
            <w:r>
              <w:t>Device not found</w:t>
            </w:r>
          </w:p>
        </w:tc>
      </w:tr>
      <w:tr w:rsidR="00ED30C4" w14:paraId="4F31375C" w14:textId="77777777" w:rsidTr="009B7F7F">
        <w:tc>
          <w:tcPr>
            <w:tcW w:w="4320" w:type="dxa"/>
          </w:tcPr>
          <w:p w14:paraId="327F7AD1" w14:textId="77777777" w:rsidR="00ED30C4" w:rsidRDefault="00ED30C4" w:rsidP="009B7F7F">
            <w:r>
              <w:t>500</w:t>
            </w:r>
          </w:p>
        </w:tc>
        <w:tc>
          <w:tcPr>
            <w:tcW w:w="4320" w:type="dxa"/>
          </w:tcPr>
          <w:p w14:paraId="5F976CAE" w14:textId="77777777" w:rsidR="00ED30C4" w:rsidRDefault="00ED30C4" w:rsidP="009B7F7F">
            <w:r>
              <w:t>Internal server error</w:t>
            </w:r>
          </w:p>
        </w:tc>
      </w:tr>
    </w:tbl>
    <w:p w14:paraId="2E25B0B2" w14:textId="77777777" w:rsidR="00ED30C4" w:rsidRDefault="00ED30C4" w:rsidP="00ED3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94C286" w14:textId="77777777" w:rsidR="00ED30C4" w:rsidRDefault="00ED3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ED30C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722C"/>
    <w:multiLevelType w:val="multilevel"/>
    <w:tmpl w:val="02EC823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8265064">
    <w:abstractNumId w:val="0"/>
  </w:num>
  <w:num w:numId="2" w16cid:durableId="1336608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6138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6402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1106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7480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89"/>
    <w:rsid w:val="00000C4E"/>
    <w:rsid w:val="000943F5"/>
    <w:rsid w:val="002439F5"/>
    <w:rsid w:val="002E5D52"/>
    <w:rsid w:val="00415D89"/>
    <w:rsid w:val="00E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049D7"/>
  <w15:docId w15:val="{B5E95056-20F4-AE4B-A09F-254DF0EC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q+w3NOJVMtXoLE0qCRmBB6lLA==">CgMxLjA4AHIhMVZMdnh1TmppWW9sYkRkVzNsS1d6WHlrTE9VVkpUMmFU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Reegan Rajasekar</cp:lastModifiedBy>
  <cp:revision>4</cp:revision>
  <dcterms:created xsi:type="dcterms:W3CDTF">2013-12-23T23:15:00Z</dcterms:created>
  <dcterms:modified xsi:type="dcterms:W3CDTF">2025-07-29T15:53:00Z</dcterms:modified>
</cp:coreProperties>
</file>